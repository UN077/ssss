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A5C7F6" w14:textId="77777777" w:rsidR="0037204B" w:rsidRPr="009B302C" w:rsidRDefault="009B302C" w:rsidP="009B302C">
      <w:pPr>
        <w:jc w:val="center"/>
        <w:rPr>
          <w:rFonts w:hint="eastAsia"/>
          <w:b/>
          <w:bCs/>
          <w:sz w:val="32"/>
          <w:szCs w:val="32"/>
        </w:rPr>
      </w:pPr>
      <w:bookmarkStart w:id="0" w:name="_Hlk11358882"/>
      <w:bookmarkEnd w:id="0"/>
      <w:r w:rsidRPr="009B302C">
        <w:rPr>
          <w:rFonts w:hint="eastAsia"/>
          <w:b/>
          <w:bCs/>
          <w:sz w:val="32"/>
          <w:szCs w:val="32"/>
        </w:rPr>
        <w:t>机械原理复习题库</w:t>
      </w:r>
    </w:p>
    <w:p w14:paraId="1BF4F58C" w14:textId="77777777" w:rsidR="009B302C" w:rsidRDefault="009B302C">
      <w:pPr>
        <w:rPr>
          <w:rFonts w:hint="eastAsia"/>
        </w:rPr>
      </w:pPr>
    </w:p>
    <w:p w14:paraId="0DE381F8" w14:textId="31362FF2" w:rsidR="004956FA" w:rsidRPr="00611F7D" w:rsidRDefault="004956FA">
      <w:pPr>
        <w:rPr>
          <w:rFonts w:hint="eastAsia"/>
          <w:b/>
          <w:bCs/>
          <w:sz w:val="28"/>
          <w:szCs w:val="28"/>
        </w:rPr>
      </w:pPr>
      <w:r w:rsidRPr="004956FA">
        <w:rPr>
          <w:rFonts w:hint="eastAsia"/>
          <w:b/>
          <w:bCs/>
          <w:sz w:val="28"/>
          <w:szCs w:val="28"/>
        </w:rPr>
        <w:t>一、选择题</w:t>
      </w:r>
    </w:p>
    <w:p w14:paraId="6BFDBC5E" w14:textId="77777777" w:rsidR="004956FA" w:rsidRPr="003D60C6" w:rsidRDefault="004956FA" w:rsidP="004956FA">
      <w:pPr>
        <w:snapToGrid w:val="0"/>
        <w:rPr>
          <w:rFonts w:ascii="宋体" w:eastAsia="宋体" w:hAnsi="宋体" w:cs="仿宋" w:hint="eastAsia"/>
          <w:szCs w:val="21"/>
        </w:rPr>
      </w:pPr>
      <w:r w:rsidRPr="003D60C6">
        <w:rPr>
          <w:rFonts w:ascii="宋体" w:eastAsia="宋体" w:hAnsi="宋体" w:cs="仿宋" w:hint="eastAsia"/>
          <w:szCs w:val="21"/>
        </w:rPr>
        <w:t>1、铰链四杆机构的压力角是指在不计算摩擦情况下连杆作用于</w:t>
      </w:r>
      <w:r w:rsidRPr="003D60C6">
        <w:rPr>
          <w:rFonts w:ascii="宋体" w:eastAsia="宋体" w:hAnsi="宋体" w:cs="仿宋" w:hint="eastAsia"/>
          <w:szCs w:val="21"/>
          <w:u w:val="single"/>
        </w:rPr>
        <w:t xml:space="preserve">  B  </w:t>
      </w:r>
      <w:r w:rsidRPr="003D60C6">
        <w:rPr>
          <w:rFonts w:ascii="宋体" w:eastAsia="宋体" w:hAnsi="宋体" w:cs="仿宋" w:hint="eastAsia"/>
          <w:szCs w:val="21"/>
        </w:rPr>
        <w:t>上的力与该力作用点速度所夹的锐角。</w:t>
      </w:r>
    </w:p>
    <w:p w14:paraId="0030419C" w14:textId="77777777" w:rsidR="004956FA" w:rsidRPr="003D60C6" w:rsidRDefault="004956FA" w:rsidP="004956FA">
      <w:pPr>
        <w:snapToGrid w:val="0"/>
        <w:ind w:firstLineChars="200" w:firstLine="420"/>
        <w:rPr>
          <w:rFonts w:ascii="宋体" w:eastAsia="宋体" w:hAnsi="宋体" w:cs="仿宋" w:hint="eastAsia"/>
          <w:szCs w:val="21"/>
        </w:rPr>
      </w:pPr>
      <w:r w:rsidRPr="003D60C6">
        <w:rPr>
          <w:rFonts w:ascii="宋体" w:eastAsia="宋体" w:hAnsi="宋体" w:cs="仿宋" w:hint="eastAsia"/>
          <w:szCs w:val="21"/>
        </w:rPr>
        <w:t>A．主动件        B．从动件          </w:t>
      </w:r>
    </w:p>
    <w:p w14:paraId="5651C108" w14:textId="77777777" w:rsidR="004956FA" w:rsidRPr="003D60C6" w:rsidRDefault="004956FA" w:rsidP="004956FA">
      <w:pPr>
        <w:snapToGrid w:val="0"/>
        <w:ind w:firstLineChars="100" w:firstLine="210"/>
        <w:rPr>
          <w:rFonts w:ascii="宋体" w:eastAsia="宋体" w:hAnsi="宋体" w:cs="仿宋" w:hint="eastAsia"/>
          <w:szCs w:val="21"/>
        </w:rPr>
      </w:pPr>
      <w:r w:rsidRPr="003D60C6">
        <w:rPr>
          <w:rFonts w:ascii="宋体" w:eastAsia="宋体" w:hAnsi="宋体" w:cs="仿宋" w:hint="eastAsia"/>
          <w:szCs w:val="21"/>
        </w:rPr>
        <w:t xml:space="preserve"> </w:t>
      </w:r>
      <w:r w:rsidRPr="003D60C6">
        <w:rPr>
          <w:rFonts w:ascii="宋体" w:eastAsia="宋体" w:hAnsi="宋体" w:cs="仿宋"/>
          <w:szCs w:val="21"/>
        </w:rPr>
        <w:t xml:space="preserve"> </w:t>
      </w:r>
      <w:r w:rsidRPr="003D60C6">
        <w:rPr>
          <w:rFonts w:ascii="宋体" w:eastAsia="宋体" w:hAnsi="宋体" w:cs="仿宋" w:hint="eastAsia"/>
          <w:szCs w:val="21"/>
        </w:rPr>
        <w:t>C．机架         D．连架杆</w:t>
      </w:r>
    </w:p>
    <w:p w14:paraId="0ED916A5" w14:textId="41FF85B4" w:rsidR="00226FCF" w:rsidRPr="003D60C6" w:rsidRDefault="004956FA" w:rsidP="00226FCF">
      <w:pPr>
        <w:snapToGrid w:val="0"/>
        <w:spacing w:line="360" w:lineRule="auto"/>
        <w:rPr>
          <w:rFonts w:ascii="宋体" w:eastAsia="宋体" w:hAnsi="宋体" w:hint="eastAsia"/>
          <w:szCs w:val="21"/>
        </w:rPr>
      </w:pPr>
      <w:r w:rsidRPr="003D60C6">
        <w:rPr>
          <w:rFonts w:ascii="宋体" w:eastAsia="宋体" w:hAnsi="宋体" w:cs="仿宋" w:hint="eastAsia"/>
          <w:szCs w:val="21"/>
        </w:rPr>
        <w:t>2、</w:t>
      </w:r>
      <w:r w:rsidR="00226FCF" w:rsidRPr="003D60C6">
        <w:rPr>
          <w:rFonts w:ascii="宋体" w:eastAsia="宋体" w:hAnsi="宋体" w:hint="eastAsia"/>
          <w:szCs w:val="21"/>
        </w:rPr>
        <w:t>两构件组成转动副，它们的瞬心位于（  C ）；若两构件用移动副相连，它们的瞬心位于（     ）</w:t>
      </w:r>
    </w:p>
    <w:p w14:paraId="39466559" w14:textId="77777777" w:rsidR="00226FCF" w:rsidRPr="003D60C6" w:rsidRDefault="00226FCF" w:rsidP="00226FCF">
      <w:pPr>
        <w:snapToGrid w:val="0"/>
        <w:spacing w:line="360" w:lineRule="auto"/>
        <w:ind w:firstLineChars="200" w:firstLine="420"/>
        <w:rPr>
          <w:rFonts w:ascii="宋体" w:eastAsia="宋体" w:hAnsi="宋体" w:hint="eastAsia"/>
          <w:szCs w:val="21"/>
        </w:rPr>
      </w:pPr>
      <w:r w:rsidRPr="003D60C6">
        <w:rPr>
          <w:rFonts w:ascii="宋体" w:eastAsia="宋体" w:hAnsi="宋体"/>
          <w:szCs w:val="21"/>
        </w:rPr>
        <w:t>A.无穷远处；接触点处</w:t>
      </w:r>
      <w:r w:rsidRPr="003D60C6">
        <w:rPr>
          <w:rFonts w:ascii="宋体" w:eastAsia="宋体" w:hAnsi="宋体" w:hint="eastAsia"/>
          <w:szCs w:val="21"/>
        </w:rPr>
        <w:t xml:space="preserve">                   </w:t>
      </w:r>
      <w:r w:rsidRPr="003D60C6">
        <w:rPr>
          <w:rFonts w:ascii="宋体" w:eastAsia="宋体" w:hAnsi="宋体"/>
          <w:szCs w:val="21"/>
        </w:rPr>
        <w:t>B.铰链中心；无穷远处</w:t>
      </w:r>
    </w:p>
    <w:p w14:paraId="5CAAE404" w14:textId="77777777" w:rsidR="00226FCF" w:rsidRPr="003D60C6" w:rsidRDefault="00226FCF" w:rsidP="00226FCF">
      <w:pPr>
        <w:snapToGrid w:val="0"/>
        <w:spacing w:line="360" w:lineRule="auto"/>
        <w:ind w:firstLineChars="200" w:firstLine="420"/>
        <w:rPr>
          <w:rFonts w:ascii="宋体" w:eastAsia="宋体" w:hAnsi="宋体" w:hint="eastAsia"/>
          <w:szCs w:val="21"/>
        </w:rPr>
      </w:pPr>
      <w:r w:rsidRPr="003D60C6">
        <w:rPr>
          <w:rFonts w:ascii="宋体" w:eastAsia="宋体" w:hAnsi="宋体"/>
          <w:szCs w:val="21"/>
        </w:rPr>
        <w:t>C.接触点处；无穷远处</w:t>
      </w:r>
      <w:r w:rsidRPr="003D60C6">
        <w:rPr>
          <w:rFonts w:ascii="宋体" w:eastAsia="宋体" w:hAnsi="宋体" w:hint="eastAsia"/>
          <w:szCs w:val="21"/>
        </w:rPr>
        <w:t xml:space="preserve">                   </w:t>
      </w:r>
      <w:r w:rsidRPr="003D60C6">
        <w:rPr>
          <w:rFonts w:ascii="宋体" w:eastAsia="宋体" w:hAnsi="宋体"/>
          <w:szCs w:val="21"/>
        </w:rPr>
        <w:t>D.铰链中心；过接触点的公法线上</w:t>
      </w:r>
    </w:p>
    <w:p w14:paraId="710DFDF4" w14:textId="22FA61BE" w:rsidR="004956FA" w:rsidRPr="003D60C6" w:rsidRDefault="004956FA" w:rsidP="00226FCF">
      <w:pPr>
        <w:snapToGrid w:val="0"/>
        <w:rPr>
          <w:rFonts w:ascii="宋体" w:eastAsia="宋体" w:hAnsi="宋体" w:cs="仿宋" w:hint="eastAsia"/>
          <w:szCs w:val="21"/>
        </w:rPr>
      </w:pPr>
      <w:r w:rsidRPr="003D60C6">
        <w:rPr>
          <w:rFonts w:ascii="宋体" w:eastAsia="宋体" w:hAnsi="宋体" w:cs="仿宋" w:hint="eastAsia"/>
          <w:szCs w:val="21"/>
        </w:rPr>
        <w:t>3、一个K大于1的铰链四杆机构与K=1的对心曲柄滑块机构串联组合，该串联组合而成的机构的行程变化系数K</w:t>
      </w:r>
      <w:r w:rsidRPr="003D60C6">
        <w:rPr>
          <w:rFonts w:ascii="宋体" w:eastAsia="宋体" w:hAnsi="宋体" w:cs="仿宋" w:hint="eastAsia"/>
          <w:szCs w:val="21"/>
          <w:u w:val="single"/>
        </w:rPr>
        <w:t xml:space="preserve">  A  </w:t>
      </w:r>
      <w:r w:rsidRPr="003D60C6">
        <w:rPr>
          <w:rFonts w:ascii="宋体" w:eastAsia="宋体" w:hAnsi="宋体" w:cs="仿宋" w:hint="eastAsia"/>
          <w:szCs w:val="21"/>
        </w:rPr>
        <w:t>。</w:t>
      </w:r>
    </w:p>
    <w:p w14:paraId="40D46C48" w14:textId="77777777" w:rsidR="004956FA" w:rsidRPr="003D60C6" w:rsidRDefault="004956FA" w:rsidP="004956FA">
      <w:pPr>
        <w:snapToGrid w:val="0"/>
        <w:ind w:firstLineChars="200" w:firstLine="420"/>
        <w:rPr>
          <w:rFonts w:ascii="宋体" w:eastAsia="宋体" w:hAnsi="宋体" w:cs="仿宋" w:hint="eastAsia"/>
          <w:szCs w:val="21"/>
        </w:rPr>
      </w:pPr>
      <w:r w:rsidRPr="003D60C6">
        <w:rPr>
          <w:rFonts w:ascii="宋体" w:eastAsia="宋体" w:hAnsi="宋体" w:cs="仿宋" w:hint="eastAsia"/>
          <w:szCs w:val="21"/>
        </w:rPr>
        <w:t xml:space="preserve">A．大于1            B．小于1            </w:t>
      </w:r>
    </w:p>
    <w:p w14:paraId="304ADCB3" w14:textId="77777777" w:rsidR="004956FA" w:rsidRPr="003D60C6" w:rsidRDefault="004956FA" w:rsidP="004956FA">
      <w:pPr>
        <w:snapToGrid w:val="0"/>
        <w:ind w:firstLineChars="200" w:firstLine="420"/>
        <w:rPr>
          <w:rFonts w:ascii="宋体" w:eastAsia="宋体" w:hAnsi="宋体" w:cs="仿宋" w:hint="eastAsia"/>
          <w:szCs w:val="21"/>
        </w:rPr>
      </w:pPr>
      <w:r w:rsidRPr="003D60C6">
        <w:rPr>
          <w:rFonts w:ascii="宋体" w:eastAsia="宋体" w:hAnsi="宋体" w:cs="仿宋" w:hint="eastAsia"/>
          <w:szCs w:val="21"/>
        </w:rPr>
        <w:t>C．等于1            D．等于2</w:t>
      </w:r>
    </w:p>
    <w:p w14:paraId="5CFE6F01" w14:textId="5D7224B6" w:rsidR="00611F7D" w:rsidRPr="003D60C6" w:rsidRDefault="004956FA" w:rsidP="00611F7D">
      <w:pPr>
        <w:snapToGrid w:val="0"/>
        <w:spacing w:line="360" w:lineRule="auto"/>
        <w:rPr>
          <w:rFonts w:ascii="宋体" w:eastAsia="宋体" w:hAnsi="宋体" w:hint="eastAsia"/>
          <w:szCs w:val="21"/>
        </w:rPr>
      </w:pPr>
      <w:r w:rsidRPr="003D60C6">
        <w:rPr>
          <w:rFonts w:ascii="宋体" w:eastAsia="宋体" w:hAnsi="宋体" w:cs="仿宋" w:hint="eastAsia"/>
          <w:szCs w:val="21"/>
        </w:rPr>
        <w:t>4、</w:t>
      </w:r>
      <w:r w:rsidR="00611F7D" w:rsidRPr="003D60C6">
        <w:rPr>
          <w:rFonts w:ascii="宋体" w:eastAsia="宋体" w:hAnsi="宋体"/>
          <w:szCs w:val="21"/>
        </w:rPr>
        <w:t>将机构位置图按实际杆长放大一倍绘制，选用的长度比例尺</w:t>
      </w:r>
      <w:r w:rsidR="00611F7D" w:rsidRPr="003D60C6">
        <w:rPr>
          <w:rFonts w:ascii="宋体" w:eastAsia="宋体" w:hAnsi="宋体"/>
          <w:szCs w:val="21"/>
        </w:rPr>
        <w:sym w:font="Symbol" w:char="F06D"/>
      </w:r>
      <w:r w:rsidR="00611F7D" w:rsidRPr="003D60C6">
        <w:rPr>
          <w:rFonts w:ascii="宋体" w:eastAsia="宋体" w:hAnsi="宋体"/>
          <w:szCs w:val="21"/>
        </w:rPr>
        <w:t xml:space="preserve"> l应是 </w:t>
      </w:r>
      <w:r w:rsidR="00611F7D" w:rsidRPr="003D60C6">
        <w:rPr>
          <w:rFonts w:ascii="宋体" w:eastAsia="宋体" w:hAnsi="宋体" w:hint="eastAsia"/>
          <w:szCs w:val="21"/>
        </w:rPr>
        <w:t>（</w:t>
      </w:r>
      <w:r w:rsidR="00611F7D" w:rsidRPr="003D60C6">
        <w:rPr>
          <w:rFonts w:ascii="宋体" w:eastAsia="宋体" w:hAnsi="宋体"/>
          <w:szCs w:val="21"/>
        </w:rPr>
        <w:t xml:space="preserve"> </w:t>
      </w:r>
      <w:r w:rsidR="00611F7D" w:rsidRPr="003D60C6">
        <w:rPr>
          <w:rFonts w:ascii="宋体" w:eastAsia="宋体" w:hAnsi="宋体" w:hint="eastAsia"/>
          <w:szCs w:val="21"/>
        </w:rPr>
        <w:t>A</w:t>
      </w:r>
      <w:r w:rsidR="00611F7D" w:rsidRPr="003D60C6">
        <w:rPr>
          <w:rFonts w:ascii="宋体" w:eastAsia="宋体" w:hAnsi="宋体"/>
          <w:szCs w:val="21"/>
        </w:rPr>
        <w:t xml:space="preserve">  </w:t>
      </w:r>
      <w:r w:rsidR="00611F7D" w:rsidRPr="003D60C6">
        <w:rPr>
          <w:rFonts w:ascii="宋体" w:eastAsia="宋体" w:hAnsi="宋体" w:hint="eastAsia"/>
          <w:szCs w:val="21"/>
        </w:rPr>
        <w:t>）</w:t>
      </w:r>
      <w:r w:rsidR="00611F7D" w:rsidRPr="003D60C6">
        <w:rPr>
          <w:rFonts w:ascii="宋体" w:eastAsia="宋体" w:hAnsi="宋体"/>
          <w:szCs w:val="21"/>
        </w:rPr>
        <w:t>。</w:t>
      </w:r>
    </w:p>
    <w:p w14:paraId="27F55B5F" w14:textId="77777777" w:rsidR="00611F7D" w:rsidRPr="003D60C6" w:rsidRDefault="00611F7D" w:rsidP="00611F7D">
      <w:pPr>
        <w:snapToGrid w:val="0"/>
        <w:spacing w:line="360" w:lineRule="auto"/>
        <w:ind w:leftChars="200" w:left="420"/>
        <w:rPr>
          <w:rFonts w:ascii="宋体" w:eastAsia="宋体" w:hAnsi="宋体" w:hint="eastAsia"/>
          <w:szCs w:val="21"/>
        </w:rPr>
      </w:pPr>
      <w:r w:rsidRPr="003D60C6">
        <w:rPr>
          <w:rFonts w:ascii="宋体" w:eastAsia="宋体" w:hAnsi="宋体"/>
          <w:szCs w:val="21"/>
        </w:rPr>
        <w:t>A</w:t>
      </w:r>
      <w:r w:rsidRPr="003D60C6">
        <w:rPr>
          <w:rFonts w:ascii="宋体" w:eastAsia="宋体" w:hAnsi="宋体" w:hint="eastAsia"/>
          <w:szCs w:val="21"/>
        </w:rPr>
        <w:t>.</w:t>
      </w:r>
      <w:r w:rsidRPr="003D60C6">
        <w:rPr>
          <w:rFonts w:ascii="宋体" w:eastAsia="宋体" w:hAnsi="宋体"/>
          <w:szCs w:val="21"/>
        </w:rPr>
        <w:t>0.5 mm/mm        B2 mm/mm          C.0.2 mm/mm         D.5 mm/mm</w:t>
      </w:r>
    </w:p>
    <w:p w14:paraId="714FC2A5" w14:textId="0ABF1578" w:rsidR="004956FA" w:rsidRPr="003D60C6" w:rsidRDefault="004956FA" w:rsidP="00611F7D">
      <w:pPr>
        <w:snapToGrid w:val="0"/>
        <w:rPr>
          <w:rFonts w:ascii="宋体" w:eastAsia="宋体" w:hAnsi="宋体" w:cs="仿宋" w:hint="eastAsia"/>
          <w:szCs w:val="21"/>
        </w:rPr>
      </w:pPr>
      <w:r w:rsidRPr="003D60C6">
        <w:rPr>
          <w:rFonts w:ascii="宋体" w:eastAsia="宋体" w:hAnsi="宋体" w:cs="仿宋" w:hint="eastAsia"/>
          <w:szCs w:val="21"/>
        </w:rPr>
        <w:t>5、与连杆机构相比，凸轮机构最大的缺点是</w:t>
      </w:r>
      <w:r w:rsidRPr="003D60C6">
        <w:rPr>
          <w:rFonts w:ascii="宋体" w:eastAsia="宋体" w:hAnsi="宋体" w:cs="仿宋" w:hint="eastAsia"/>
          <w:szCs w:val="21"/>
          <w:u w:val="single"/>
        </w:rPr>
        <w:t xml:space="preserve">   B  </w:t>
      </w:r>
      <w:r w:rsidRPr="003D60C6">
        <w:rPr>
          <w:rFonts w:ascii="宋体" w:eastAsia="宋体" w:hAnsi="宋体" w:cs="仿宋" w:hint="eastAsia"/>
          <w:szCs w:val="21"/>
        </w:rPr>
        <w:t xml:space="preserve"> 。</w:t>
      </w:r>
    </w:p>
    <w:p w14:paraId="1BEB1833" w14:textId="77777777" w:rsidR="004956FA" w:rsidRPr="003D60C6" w:rsidRDefault="004956FA" w:rsidP="004956FA">
      <w:pPr>
        <w:snapToGrid w:val="0"/>
        <w:ind w:firstLine="840"/>
        <w:rPr>
          <w:rFonts w:ascii="宋体" w:eastAsia="宋体" w:hAnsi="宋体" w:cs="仿宋" w:hint="eastAsia"/>
          <w:szCs w:val="21"/>
        </w:rPr>
      </w:pPr>
      <w:r w:rsidRPr="003D60C6">
        <w:rPr>
          <w:rFonts w:ascii="宋体" w:eastAsia="宋体" w:hAnsi="宋体" w:cs="仿宋" w:hint="eastAsia"/>
          <w:szCs w:val="21"/>
        </w:rPr>
        <w:t xml:space="preserve">A．惯性力难以平衡      B．点、线接触，易磨损    </w:t>
      </w:r>
    </w:p>
    <w:p w14:paraId="250C1181" w14:textId="77777777" w:rsidR="004956FA" w:rsidRPr="003D60C6" w:rsidRDefault="004956FA" w:rsidP="004956FA">
      <w:pPr>
        <w:snapToGrid w:val="0"/>
        <w:ind w:firstLine="840"/>
        <w:rPr>
          <w:rFonts w:ascii="宋体" w:eastAsia="宋体" w:hAnsi="宋体" w:cs="仿宋" w:hint="eastAsia"/>
          <w:szCs w:val="21"/>
        </w:rPr>
      </w:pPr>
      <w:r w:rsidRPr="003D60C6">
        <w:rPr>
          <w:rFonts w:ascii="宋体" w:eastAsia="宋体" w:hAnsi="宋体" w:cs="仿宋" w:hint="eastAsia"/>
          <w:szCs w:val="21"/>
        </w:rPr>
        <w:t>C．设计较为复杂       D．不能实现间歇运动</w:t>
      </w:r>
    </w:p>
    <w:p w14:paraId="5B084573" w14:textId="77777777" w:rsidR="004956FA" w:rsidRPr="003D60C6" w:rsidRDefault="004956FA" w:rsidP="004956FA">
      <w:pPr>
        <w:snapToGrid w:val="0"/>
        <w:rPr>
          <w:rFonts w:ascii="宋体" w:eastAsia="宋体" w:hAnsi="宋体" w:cs="仿宋" w:hint="eastAsia"/>
          <w:szCs w:val="21"/>
        </w:rPr>
      </w:pPr>
      <w:r w:rsidRPr="003D60C6">
        <w:rPr>
          <w:rFonts w:ascii="宋体" w:eastAsia="宋体" w:hAnsi="宋体" w:cs="仿宋" w:hint="eastAsia"/>
          <w:szCs w:val="21"/>
        </w:rPr>
        <w:t>6、与其他机构相比，凸轮机构最大的优点是</w:t>
      </w:r>
      <w:r w:rsidRPr="003D60C6">
        <w:rPr>
          <w:rFonts w:ascii="宋体" w:eastAsia="宋体" w:hAnsi="宋体" w:cs="仿宋" w:hint="eastAsia"/>
          <w:szCs w:val="21"/>
          <w:u w:val="single"/>
        </w:rPr>
        <w:t xml:space="preserve">   A   </w:t>
      </w:r>
      <w:r w:rsidRPr="003D60C6">
        <w:rPr>
          <w:rFonts w:ascii="宋体" w:eastAsia="宋体" w:hAnsi="宋体" w:cs="仿宋" w:hint="eastAsia"/>
          <w:szCs w:val="21"/>
        </w:rPr>
        <w:t>。</w:t>
      </w:r>
    </w:p>
    <w:p w14:paraId="675D2078" w14:textId="77777777" w:rsidR="004956FA" w:rsidRPr="003D60C6" w:rsidRDefault="004956FA" w:rsidP="004956FA">
      <w:pPr>
        <w:snapToGrid w:val="0"/>
        <w:ind w:firstLine="840"/>
        <w:rPr>
          <w:rFonts w:ascii="宋体" w:eastAsia="宋体" w:hAnsi="宋体" w:cs="仿宋" w:hint="eastAsia"/>
          <w:szCs w:val="21"/>
        </w:rPr>
      </w:pPr>
      <w:r w:rsidRPr="003D60C6">
        <w:rPr>
          <w:rFonts w:ascii="宋体" w:eastAsia="宋体" w:hAnsi="宋体" w:cs="仿宋" w:hint="eastAsia"/>
          <w:szCs w:val="21"/>
        </w:rPr>
        <w:t>A．可实现各种预期的运动规律    B．便于润滑</w:t>
      </w:r>
    </w:p>
    <w:p w14:paraId="7AB397AC" w14:textId="77777777" w:rsidR="004956FA" w:rsidRPr="003D60C6" w:rsidRDefault="004956FA" w:rsidP="004956FA">
      <w:pPr>
        <w:snapToGrid w:val="0"/>
        <w:ind w:firstLine="840"/>
        <w:rPr>
          <w:rFonts w:ascii="宋体" w:eastAsia="宋体" w:hAnsi="宋体" w:cs="仿宋" w:hint="eastAsia"/>
          <w:szCs w:val="21"/>
        </w:rPr>
      </w:pPr>
      <w:r w:rsidRPr="003D60C6">
        <w:rPr>
          <w:rFonts w:ascii="宋体" w:eastAsia="宋体" w:hAnsi="宋体" w:cs="仿宋" w:hint="eastAsia"/>
          <w:szCs w:val="21"/>
        </w:rPr>
        <w:t>C．制造方便，易获得较高的精度   D．从动件的行程可较大</w:t>
      </w:r>
    </w:p>
    <w:p w14:paraId="7AD9F4D7" w14:textId="6772853F" w:rsidR="00611F7D" w:rsidRPr="003D60C6" w:rsidRDefault="004956FA" w:rsidP="001F6E16">
      <w:pPr>
        <w:snapToGrid w:val="0"/>
        <w:spacing w:line="360" w:lineRule="auto"/>
        <w:rPr>
          <w:rFonts w:ascii="宋体" w:eastAsia="宋体" w:hAnsi="宋体" w:hint="eastAsia"/>
          <w:szCs w:val="21"/>
        </w:rPr>
      </w:pPr>
      <w:r w:rsidRPr="003D60C6">
        <w:rPr>
          <w:rFonts w:ascii="宋体" w:eastAsia="宋体" w:hAnsi="宋体" w:cs="仿宋" w:hint="eastAsia"/>
          <w:szCs w:val="21"/>
        </w:rPr>
        <w:t>7、</w:t>
      </w:r>
      <w:r w:rsidR="00611F7D" w:rsidRPr="003D60C6">
        <w:rPr>
          <w:rFonts w:ascii="宋体" w:eastAsia="宋体" w:hAnsi="宋体" w:hint="eastAsia"/>
          <w:szCs w:val="21"/>
        </w:rPr>
        <w:t>下</w:t>
      </w:r>
      <w:r w:rsidR="00611F7D" w:rsidRPr="003D60C6">
        <w:rPr>
          <w:rFonts w:ascii="宋体" w:eastAsia="宋体" w:hAnsi="宋体"/>
          <w:szCs w:val="21"/>
        </w:rPr>
        <w:t xml:space="preserve">图所示平面接触移动副，Q为法向作用力，滑块在P 力作用下沿v方向运动，则固定件给滑块的总反力应是图中(  </w:t>
      </w:r>
      <w:r w:rsidR="00611F7D" w:rsidRPr="003D60C6">
        <w:rPr>
          <w:rFonts w:ascii="宋体" w:eastAsia="宋体" w:hAnsi="宋体" w:hint="eastAsia"/>
          <w:szCs w:val="21"/>
        </w:rPr>
        <w:t>A</w:t>
      </w:r>
      <w:r w:rsidR="00611F7D" w:rsidRPr="003D60C6">
        <w:rPr>
          <w:rFonts w:ascii="宋体" w:eastAsia="宋体" w:hAnsi="宋体"/>
          <w:szCs w:val="21"/>
        </w:rPr>
        <w:t xml:space="preserve">   )所示的作用线和方向。</w:t>
      </w:r>
    </w:p>
    <w:p w14:paraId="1692DA4A" w14:textId="77777777" w:rsidR="00611F7D" w:rsidRPr="003D60C6" w:rsidRDefault="00611F7D" w:rsidP="00611F7D">
      <w:pPr>
        <w:snapToGrid w:val="0"/>
        <w:spacing w:line="360" w:lineRule="auto"/>
        <w:ind w:leftChars="200" w:left="420"/>
        <w:jc w:val="center"/>
        <w:rPr>
          <w:rFonts w:ascii="宋体" w:eastAsia="宋体" w:hAnsi="宋体" w:hint="eastAsia"/>
          <w:szCs w:val="21"/>
        </w:rPr>
      </w:pPr>
      <w:r w:rsidRPr="003D60C6">
        <w:rPr>
          <w:rFonts w:ascii="宋体" w:eastAsia="宋体" w:hAnsi="宋体"/>
          <w:noProof/>
          <w:szCs w:val="21"/>
        </w:rPr>
        <w:drawing>
          <wp:inline distT="0" distB="0" distL="0" distR="0" wp14:anchorId="7339CBAA" wp14:editId="0B473D3C">
            <wp:extent cx="1263650" cy="107209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85909" cy="1090983"/>
                    </a:xfrm>
                    <a:prstGeom prst="rect">
                      <a:avLst/>
                    </a:prstGeom>
                  </pic:spPr>
                </pic:pic>
              </a:graphicData>
            </a:graphic>
          </wp:inline>
        </w:drawing>
      </w:r>
    </w:p>
    <w:p w14:paraId="1ACCF7DE" w14:textId="77777777" w:rsidR="00611F7D" w:rsidRPr="003D60C6" w:rsidRDefault="00611F7D" w:rsidP="00611F7D">
      <w:pPr>
        <w:snapToGrid w:val="0"/>
        <w:spacing w:line="360" w:lineRule="auto"/>
        <w:ind w:leftChars="200" w:left="420"/>
        <w:rPr>
          <w:rFonts w:ascii="宋体" w:eastAsia="宋体" w:hAnsi="宋体" w:hint="eastAsia"/>
          <w:szCs w:val="21"/>
        </w:rPr>
      </w:pPr>
      <w:r w:rsidRPr="003D60C6">
        <w:rPr>
          <w:rFonts w:ascii="宋体" w:eastAsia="宋体" w:hAnsi="宋体" w:hint="eastAsia"/>
          <w:szCs w:val="21"/>
        </w:rPr>
        <w:t>A</w:t>
      </w:r>
      <w:r w:rsidRPr="003D60C6">
        <w:rPr>
          <w:rFonts w:ascii="宋体" w:eastAsia="宋体" w:hAnsi="宋体"/>
          <w:szCs w:val="21"/>
        </w:rPr>
        <w:t xml:space="preserve">                    </w:t>
      </w:r>
      <w:r w:rsidRPr="003D60C6">
        <w:rPr>
          <w:rFonts w:ascii="宋体" w:eastAsia="宋体" w:hAnsi="宋体" w:hint="eastAsia"/>
          <w:szCs w:val="21"/>
        </w:rPr>
        <w:t>B</w:t>
      </w:r>
      <w:r w:rsidRPr="003D60C6">
        <w:rPr>
          <w:rFonts w:ascii="宋体" w:eastAsia="宋体" w:hAnsi="宋体"/>
          <w:szCs w:val="21"/>
        </w:rPr>
        <w:t xml:space="preserve">                  </w:t>
      </w:r>
      <w:r w:rsidRPr="003D60C6">
        <w:rPr>
          <w:rFonts w:ascii="宋体" w:eastAsia="宋体" w:hAnsi="宋体" w:hint="eastAsia"/>
          <w:szCs w:val="21"/>
        </w:rPr>
        <w:t>C</w:t>
      </w:r>
      <w:r w:rsidRPr="003D60C6">
        <w:rPr>
          <w:rFonts w:ascii="宋体" w:eastAsia="宋体" w:hAnsi="宋体"/>
          <w:szCs w:val="21"/>
        </w:rPr>
        <w:t xml:space="preserve">                   </w:t>
      </w:r>
      <w:r w:rsidRPr="003D60C6">
        <w:rPr>
          <w:rFonts w:ascii="宋体" w:eastAsia="宋体" w:hAnsi="宋体" w:hint="eastAsia"/>
          <w:szCs w:val="21"/>
        </w:rPr>
        <w:t>D</w:t>
      </w:r>
    </w:p>
    <w:p w14:paraId="7C6D58CD" w14:textId="44F63654" w:rsidR="00226FCF" w:rsidRPr="003D60C6" w:rsidRDefault="003D60C6" w:rsidP="00226FCF">
      <w:pPr>
        <w:snapToGrid w:val="0"/>
        <w:spacing w:line="360" w:lineRule="auto"/>
        <w:rPr>
          <w:rFonts w:ascii="宋体" w:eastAsia="宋体" w:hAnsi="宋体" w:cs="仿宋" w:hint="eastAsia"/>
          <w:szCs w:val="21"/>
        </w:rPr>
      </w:pPr>
      <w:r>
        <w:rPr>
          <w:rFonts w:ascii="宋体" w:eastAsia="宋体" w:hAnsi="宋体" w:cs="仿宋" w:hint="eastAsia"/>
          <w:szCs w:val="21"/>
          <w:lang w:val="en-GB"/>
        </w:rPr>
        <w:t>8</w:t>
      </w:r>
      <w:r w:rsidR="004956FA" w:rsidRPr="003D60C6">
        <w:rPr>
          <w:rFonts w:ascii="宋体" w:eastAsia="宋体" w:hAnsi="宋体" w:cs="仿宋" w:hint="eastAsia"/>
          <w:szCs w:val="21"/>
        </w:rPr>
        <w:t>、</w:t>
      </w:r>
      <w:r w:rsidR="00226FCF" w:rsidRPr="003D60C6">
        <w:rPr>
          <w:rFonts w:ascii="宋体" w:eastAsia="宋体" w:hAnsi="宋体" w:hint="eastAsia"/>
          <w:szCs w:val="21"/>
        </w:rPr>
        <w:t>加速度影像原理指：机构图中一个构件上的ΔBCE与加速度多边形中</w:t>
      </w:r>
      <w:r w:rsidR="00226FCF" w:rsidRPr="003D60C6">
        <w:rPr>
          <w:rFonts w:ascii="宋体" w:eastAsia="宋体" w:hAnsi="宋体" w:hint="eastAsia"/>
          <w:szCs w:val="21"/>
          <w:u w:val="single"/>
        </w:rPr>
        <w:t> </w:t>
      </w:r>
      <w:r w:rsidR="00226FCF" w:rsidRPr="003D60C6">
        <w:rPr>
          <w:rFonts w:ascii="宋体" w:eastAsia="宋体" w:hAnsi="宋体" w:hint="eastAsia"/>
          <w:szCs w:val="21"/>
        </w:rPr>
        <w:t>（  C  ）相似。</w:t>
      </w:r>
    </w:p>
    <w:p w14:paraId="09F4A896" w14:textId="77777777" w:rsidR="00226FCF" w:rsidRPr="003D60C6" w:rsidRDefault="00226FCF" w:rsidP="00226FCF">
      <w:pPr>
        <w:snapToGrid w:val="0"/>
        <w:spacing w:line="360" w:lineRule="auto"/>
        <w:ind w:firstLineChars="300" w:firstLine="630"/>
        <w:rPr>
          <w:rFonts w:ascii="宋体" w:eastAsia="宋体" w:hAnsi="宋体" w:hint="eastAsia"/>
          <w:szCs w:val="21"/>
        </w:rPr>
      </w:pPr>
      <w:r w:rsidRPr="003D60C6">
        <w:rPr>
          <w:rFonts w:ascii="宋体" w:eastAsia="宋体" w:hAnsi="宋体"/>
          <w:szCs w:val="21"/>
        </w:rPr>
        <w:t>A. Δb'e'c' </w:t>
      </w:r>
      <w:r w:rsidRPr="003D60C6">
        <w:rPr>
          <w:rFonts w:ascii="宋体" w:eastAsia="宋体" w:hAnsi="宋体" w:hint="eastAsia"/>
          <w:szCs w:val="21"/>
        </w:rPr>
        <w:t xml:space="preserve">             </w:t>
      </w:r>
      <w:r w:rsidRPr="003D60C6">
        <w:rPr>
          <w:rFonts w:ascii="宋体" w:eastAsia="宋体" w:hAnsi="宋体"/>
          <w:szCs w:val="21"/>
        </w:rPr>
        <w:t>B.Δc'e'b'</w:t>
      </w:r>
      <w:r w:rsidRPr="003D60C6">
        <w:rPr>
          <w:rFonts w:ascii="宋体" w:eastAsia="宋体" w:hAnsi="宋体" w:hint="eastAsia"/>
          <w:szCs w:val="21"/>
        </w:rPr>
        <w:t xml:space="preserve">           </w:t>
      </w:r>
      <w:r w:rsidRPr="003D60C6">
        <w:rPr>
          <w:rFonts w:ascii="宋体" w:eastAsia="宋体" w:hAnsi="宋体"/>
          <w:szCs w:val="21"/>
        </w:rPr>
        <w:t>C.</w:t>
      </w:r>
      <w:r w:rsidRPr="003D60C6">
        <w:rPr>
          <w:rFonts w:ascii="宋体" w:eastAsia="宋体" w:hAnsi="宋体" w:hint="eastAsia"/>
          <w:szCs w:val="21"/>
        </w:rPr>
        <w:t xml:space="preserve"> </w:t>
      </w:r>
      <w:r w:rsidRPr="003D60C6">
        <w:rPr>
          <w:rFonts w:ascii="宋体" w:eastAsia="宋体" w:hAnsi="宋体"/>
          <w:szCs w:val="21"/>
        </w:rPr>
        <w:t>Δb'c'e' </w:t>
      </w:r>
      <w:r w:rsidRPr="003D60C6">
        <w:rPr>
          <w:rFonts w:ascii="宋体" w:eastAsia="宋体" w:hAnsi="宋体" w:hint="eastAsia"/>
          <w:szCs w:val="21"/>
        </w:rPr>
        <w:t xml:space="preserve">            </w:t>
      </w:r>
      <w:r w:rsidRPr="003D60C6">
        <w:rPr>
          <w:rFonts w:ascii="宋体" w:eastAsia="宋体" w:hAnsi="宋体"/>
          <w:szCs w:val="21"/>
        </w:rPr>
        <w:t>D.Δc'b'e' </w:t>
      </w:r>
    </w:p>
    <w:p w14:paraId="63AFD827" w14:textId="6D719E63" w:rsidR="004956FA" w:rsidRPr="003D60C6" w:rsidRDefault="003D60C6" w:rsidP="00226FCF">
      <w:pPr>
        <w:snapToGrid w:val="0"/>
        <w:rPr>
          <w:rFonts w:ascii="宋体" w:eastAsia="宋体" w:hAnsi="宋体" w:cs="仿宋" w:hint="eastAsia"/>
          <w:szCs w:val="21"/>
        </w:rPr>
      </w:pPr>
      <w:r>
        <w:rPr>
          <w:rFonts w:ascii="宋体" w:eastAsia="宋体" w:hAnsi="宋体" w:cs="仿宋" w:hint="eastAsia"/>
          <w:szCs w:val="21"/>
          <w:lang w:val="en-GB"/>
        </w:rPr>
        <w:t>9</w:t>
      </w:r>
      <w:r w:rsidR="004956FA" w:rsidRPr="003D60C6">
        <w:rPr>
          <w:rFonts w:ascii="宋体" w:eastAsia="宋体" w:hAnsi="宋体" w:cs="仿宋" w:hint="eastAsia"/>
          <w:szCs w:val="21"/>
        </w:rPr>
        <w:t>、对心直动尖顶推杆盘形凸轮机构的推程压力角超过许用值时，可采用</w:t>
      </w:r>
      <w:r w:rsidR="004956FA" w:rsidRPr="003D60C6">
        <w:rPr>
          <w:rFonts w:ascii="宋体" w:eastAsia="宋体" w:hAnsi="宋体" w:cs="仿宋" w:hint="eastAsia"/>
          <w:szCs w:val="21"/>
          <w:u w:val="single"/>
        </w:rPr>
        <w:t xml:space="preserve">  A  </w:t>
      </w:r>
      <w:r w:rsidR="004956FA" w:rsidRPr="003D60C6">
        <w:rPr>
          <w:rFonts w:ascii="宋体" w:eastAsia="宋体" w:hAnsi="宋体" w:cs="仿宋" w:hint="eastAsia"/>
          <w:szCs w:val="21"/>
        </w:rPr>
        <w:t>措施来解决。</w:t>
      </w:r>
    </w:p>
    <w:p w14:paraId="6C044428" w14:textId="77777777" w:rsidR="004956FA" w:rsidRPr="003D60C6" w:rsidRDefault="004956FA" w:rsidP="004956FA">
      <w:pPr>
        <w:snapToGrid w:val="0"/>
        <w:ind w:firstLine="600"/>
        <w:rPr>
          <w:rFonts w:ascii="宋体" w:eastAsia="宋体" w:hAnsi="宋体" w:cs="仿宋" w:hint="eastAsia"/>
          <w:szCs w:val="21"/>
        </w:rPr>
      </w:pPr>
      <w:r w:rsidRPr="003D60C6">
        <w:rPr>
          <w:rFonts w:ascii="宋体" w:eastAsia="宋体" w:hAnsi="宋体" w:cs="仿宋" w:hint="eastAsia"/>
          <w:szCs w:val="21"/>
          <w:lang w:val="en-GB"/>
        </w:rPr>
        <w:t>A</w:t>
      </w:r>
      <w:r w:rsidRPr="003D60C6">
        <w:rPr>
          <w:rFonts w:ascii="宋体" w:eastAsia="宋体" w:hAnsi="宋体" w:cs="仿宋" w:hint="eastAsia"/>
          <w:szCs w:val="21"/>
        </w:rPr>
        <w:t>．增大基圆半径</w:t>
      </w:r>
      <w:r w:rsidRPr="003D60C6">
        <w:rPr>
          <w:rFonts w:ascii="宋体" w:eastAsia="宋体" w:hAnsi="宋体" w:cs="仿宋" w:hint="eastAsia"/>
          <w:szCs w:val="21"/>
          <w:lang w:val="en-GB"/>
        </w:rPr>
        <w:t>     B</w:t>
      </w:r>
      <w:r w:rsidRPr="003D60C6">
        <w:rPr>
          <w:rFonts w:ascii="宋体" w:eastAsia="宋体" w:hAnsi="宋体" w:cs="仿宋" w:hint="eastAsia"/>
          <w:szCs w:val="21"/>
        </w:rPr>
        <w:t>．改用滚子推杆</w:t>
      </w:r>
    </w:p>
    <w:p w14:paraId="7AB79343" w14:textId="77777777" w:rsidR="004956FA" w:rsidRPr="003D60C6" w:rsidRDefault="004956FA" w:rsidP="004956FA">
      <w:pPr>
        <w:snapToGrid w:val="0"/>
        <w:ind w:firstLine="600"/>
        <w:rPr>
          <w:rFonts w:ascii="宋体" w:eastAsia="宋体" w:hAnsi="宋体" w:cs="仿宋" w:hint="eastAsia"/>
          <w:szCs w:val="21"/>
        </w:rPr>
      </w:pPr>
      <w:r w:rsidRPr="003D60C6">
        <w:rPr>
          <w:rFonts w:ascii="宋体" w:eastAsia="宋体" w:hAnsi="宋体" w:cs="仿宋" w:hint="eastAsia"/>
          <w:szCs w:val="21"/>
          <w:lang w:val="en-GB"/>
        </w:rPr>
        <w:t>C</w:t>
      </w:r>
      <w:r w:rsidRPr="003D60C6">
        <w:rPr>
          <w:rFonts w:ascii="宋体" w:eastAsia="宋体" w:hAnsi="宋体" w:cs="仿宋" w:hint="eastAsia"/>
          <w:szCs w:val="21"/>
        </w:rPr>
        <w:t>．改变凸轮转向</w:t>
      </w:r>
      <w:r w:rsidRPr="003D60C6">
        <w:rPr>
          <w:rFonts w:ascii="宋体" w:eastAsia="宋体" w:hAnsi="宋体" w:cs="仿宋" w:hint="eastAsia"/>
          <w:szCs w:val="21"/>
          <w:lang w:val="en-GB"/>
        </w:rPr>
        <w:t>     D</w:t>
      </w:r>
      <w:r w:rsidRPr="003D60C6">
        <w:rPr>
          <w:rFonts w:ascii="宋体" w:eastAsia="宋体" w:hAnsi="宋体" w:cs="仿宋" w:hint="eastAsia"/>
          <w:szCs w:val="21"/>
        </w:rPr>
        <w:t>．改为偏置直动尖顶推杆</w:t>
      </w:r>
    </w:p>
    <w:p w14:paraId="6F995E5C" w14:textId="43E0FCA2" w:rsidR="004956FA" w:rsidRPr="003D60C6" w:rsidRDefault="004956FA" w:rsidP="004956FA">
      <w:pPr>
        <w:snapToGrid w:val="0"/>
        <w:rPr>
          <w:rFonts w:ascii="宋体" w:eastAsia="宋体" w:hAnsi="宋体" w:cs="仿宋" w:hint="eastAsia"/>
          <w:szCs w:val="21"/>
        </w:rPr>
      </w:pPr>
      <w:r w:rsidRPr="003D60C6">
        <w:rPr>
          <w:rFonts w:ascii="宋体" w:eastAsia="宋体" w:hAnsi="宋体" w:cs="仿宋" w:hint="eastAsia"/>
          <w:szCs w:val="21"/>
          <w:lang w:val="en-GB"/>
        </w:rPr>
        <w:t>1</w:t>
      </w:r>
      <w:r w:rsidR="003D60C6">
        <w:rPr>
          <w:rFonts w:ascii="宋体" w:eastAsia="宋体" w:hAnsi="宋体" w:cs="仿宋" w:hint="eastAsia"/>
          <w:szCs w:val="21"/>
          <w:lang w:val="en-GB"/>
        </w:rPr>
        <w:t>0</w:t>
      </w:r>
      <w:r w:rsidRPr="003D60C6">
        <w:rPr>
          <w:rFonts w:ascii="宋体" w:eastAsia="宋体" w:hAnsi="宋体" w:cs="仿宋" w:hint="eastAsia"/>
          <w:szCs w:val="21"/>
        </w:rPr>
        <w:t>、渐开线上某点的压力角是指该点所受压力的方向与该点</w:t>
      </w:r>
      <w:r w:rsidRPr="003D60C6">
        <w:rPr>
          <w:rFonts w:ascii="宋体" w:eastAsia="宋体" w:hAnsi="宋体" w:cs="仿宋" w:hint="eastAsia"/>
          <w:szCs w:val="21"/>
          <w:u w:val="single"/>
        </w:rPr>
        <w:t xml:space="preserve">  A  </w:t>
      </w:r>
      <w:r w:rsidRPr="003D60C6">
        <w:rPr>
          <w:rFonts w:ascii="宋体" w:eastAsia="宋体" w:hAnsi="宋体" w:cs="仿宋" w:hint="eastAsia"/>
          <w:szCs w:val="21"/>
        </w:rPr>
        <w:t>方向线之间所夹的锐角。</w:t>
      </w:r>
    </w:p>
    <w:p w14:paraId="69C5D459" w14:textId="77777777" w:rsidR="004956FA" w:rsidRPr="003D60C6" w:rsidRDefault="004956FA" w:rsidP="004956FA">
      <w:pPr>
        <w:snapToGrid w:val="0"/>
        <w:rPr>
          <w:rFonts w:ascii="宋体" w:eastAsia="宋体" w:hAnsi="宋体" w:cs="仿宋" w:hint="eastAsia"/>
          <w:szCs w:val="21"/>
          <w:lang w:val="en-GB"/>
        </w:rPr>
      </w:pPr>
      <w:r w:rsidRPr="003D60C6">
        <w:rPr>
          <w:rFonts w:ascii="宋体" w:eastAsia="宋体" w:hAnsi="宋体" w:cs="仿宋" w:hint="eastAsia"/>
          <w:szCs w:val="21"/>
          <w:lang w:val="en-GB"/>
        </w:rPr>
        <w:t>  A.</w:t>
      </w:r>
      <w:r w:rsidRPr="003D60C6">
        <w:rPr>
          <w:rFonts w:ascii="宋体" w:eastAsia="宋体" w:hAnsi="宋体" w:cs="仿宋" w:hint="eastAsia"/>
          <w:szCs w:val="21"/>
        </w:rPr>
        <w:t>绝对速度</w:t>
      </w:r>
      <w:r w:rsidRPr="003D60C6">
        <w:rPr>
          <w:rFonts w:ascii="宋体" w:eastAsia="宋体" w:hAnsi="宋体" w:cs="仿宋" w:hint="eastAsia"/>
          <w:szCs w:val="21"/>
          <w:lang w:val="en-GB"/>
        </w:rPr>
        <w:t>     B.</w:t>
      </w:r>
      <w:r w:rsidRPr="003D60C6">
        <w:rPr>
          <w:rFonts w:ascii="宋体" w:eastAsia="宋体" w:hAnsi="宋体" w:cs="仿宋" w:hint="eastAsia"/>
          <w:szCs w:val="21"/>
        </w:rPr>
        <w:t>相对速度</w:t>
      </w:r>
      <w:r w:rsidRPr="003D60C6">
        <w:rPr>
          <w:rFonts w:ascii="宋体" w:eastAsia="宋体" w:hAnsi="宋体" w:cs="仿宋" w:hint="eastAsia"/>
          <w:szCs w:val="21"/>
          <w:lang w:val="en-GB"/>
        </w:rPr>
        <w:t xml:space="preserve">       </w:t>
      </w:r>
    </w:p>
    <w:p w14:paraId="65704DF2" w14:textId="77777777" w:rsidR="004956FA" w:rsidRPr="003D60C6" w:rsidRDefault="004956FA" w:rsidP="004956FA">
      <w:pPr>
        <w:snapToGrid w:val="0"/>
        <w:ind w:firstLineChars="200" w:firstLine="420"/>
        <w:rPr>
          <w:rFonts w:ascii="宋体" w:eastAsia="宋体" w:hAnsi="宋体" w:cs="仿宋" w:hint="eastAsia"/>
          <w:szCs w:val="21"/>
        </w:rPr>
      </w:pPr>
      <w:r w:rsidRPr="003D60C6">
        <w:rPr>
          <w:rFonts w:ascii="宋体" w:eastAsia="宋体" w:hAnsi="宋体" w:cs="仿宋" w:hint="eastAsia"/>
          <w:szCs w:val="21"/>
          <w:lang w:val="en-GB"/>
        </w:rPr>
        <w:t>C.</w:t>
      </w:r>
      <w:r w:rsidRPr="003D60C6">
        <w:rPr>
          <w:rFonts w:ascii="宋体" w:eastAsia="宋体" w:hAnsi="宋体" w:cs="仿宋" w:hint="eastAsia"/>
          <w:szCs w:val="21"/>
        </w:rPr>
        <w:t>滑动速度</w:t>
      </w:r>
      <w:r w:rsidRPr="003D60C6">
        <w:rPr>
          <w:rFonts w:ascii="宋体" w:eastAsia="宋体" w:hAnsi="宋体" w:cs="仿宋" w:hint="eastAsia"/>
          <w:szCs w:val="21"/>
          <w:lang w:val="en-GB"/>
        </w:rPr>
        <w:t>       D.</w:t>
      </w:r>
      <w:r w:rsidRPr="003D60C6">
        <w:rPr>
          <w:rFonts w:ascii="宋体" w:eastAsia="宋体" w:hAnsi="宋体" w:cs="仿宋" w:hint="eastAsia"/>
          <w:szCs w:val="21"/>
        </w:rPr>
        <w:t>牵连速度</w:t>
      </w:r>
    </w:p>
    <w:p w14:paraId="64EF11CA" w14:textId="62BFC35C" w:rsidR="00EB1FF0" w:rsidRPr="003D60C6" w:rsidRDefault="004956FA" w:rsidP="00EB1FF0">
      <w:pPr>
        <w:snapToGrid w:val="0"/>
        <w:rPr>
          <w:rFonts w:ascii="宋体" w:eastAsia="宋体" w:hAnsi="宋体" w:cs="仿宋" w:hint="eastAsia"/>
          <w:szCs w:val="21"/>
        </w:rPr>
      </w:pPr>
      <w:r w:rsidRPr="003D60C6">
        <w:rPr>
          <w:rFonts w:ascii="宋体" w:eastAsia="宋体" w:hAnsi="宋体" w:cs="仿宋" w:hint="eastAsia"/>
          <w:szCs w:val="21"/>
          <w:lang w:val="en-GB"/>
        </w:rPr>
        <w:t>1</w:t>
      </w:r>
      <w:r w:rsidR="003D60C6">
        <w:rPr>
          <w:rFonts w:ascii="宋体" w:eastAsia="宋体" w:hAnsi="宋体" w:cs="仿宋" w:hint="eastAsia"/>
          <w:szCs w:val="21"/>
          <w:lang w:val="en-GB"/>
        </w:rPr>
        <w:t>1</w:t>
      </w:r>
      <w:r w:rsidRPr="003D60C6">
        <w:rPr>
          <w:rFonts w:ascii="宋体" w:eastAsia="宋体" w:hAnsi="宋体" w:cs="仿宋" w:hint="eastAsia"/>
          <w:szCs w:val="21"/>
        </w:rPr>
        <w:t>、</w:t>
      </w:r>
      <w:r w:rsidR="00EB1FF0" w:rsidRPr="003D60C6">
        <w:rPr>
          <w:rFonts w:ascii="宋体" w:eastAsia="宋体" w:hAnsi="宋体" w:cs="仿宋" w:hint="eastAsia"/>
          <w:szCs w:val="21"/>
        </w:rPr>
        <w:t>曲柄摇杆机构中含有</w:t>
      </w:r>
      <w:r w:rsidR="00EB1FF0" w:rsidRPr="003D60C6">
        <w:rPr>
          <w:rFonts w:ascii="宋体" w:eastAsia="宋体" w:hAnsi="宋体" w:cs="仿宋"/>
          <w:szCs w:val="21"/>
        </w:rPr>
        <w:t xml:space="preserve">(  </w:t>
      </w:r>
      <w:r w:rsidR="00EB1FF0" w:rsidRPr="003D60C6">
        <w:rPr>
          <w:rFonts w:ascii="宋体" w:eastAsia="宋体" w:hAnsi="宋体" w:cs="仿宋" w:hint="eastAsia"/>
          <w:szCs w:val="21"/>
        </w:rPr>
        <w:t>D</w:t>
      </w:r>
      <w:r w:rsidR="00EB1FF0" w:rsidRPr="003D60C6">
        <w:rPr>
          <w:rFonts w:ascii="宋体" w:eastAsia="宋体" w:hAnsi="宋体" w:cs="仿宋"/>
          <w:szCs w:val="21"/>
        </w:rPr>
        <w:t xml:space="preserve">  </w:t>
      </w:r>
      <w:r w:rsidR="00EB1FF0" w:rsidRPr="003D60C6">
        <w:rPr>
          <w:rFonts w:ascii="宋体" w:eastAsia="宋体" w:hAnsi="宋体" w:cs="Calibri"/>
          <w:szCs w:val="21"/>
        </w:rPr>
        <w:t> </w:t>
      </w:r>
      <w:r w:rsidR="00EB1FF0" w:rsidRPr="003D60C6">
        <w:rPr>
          <w:rFonts w:ascii="宋体" w:eastAsia="宋体" w:hAnsi="宋体" w:cs="仿宋"/>
          <w:szCs w:val="21"/>
        </w:rPr>
        <w:t>)</w:t>
      </w:r>
      <w:r w:rsidR="00EB1FF0" w:rsidRPr="003D60C6">
        <w:rPr>
          <w:rFonts w:ascii="宋体" w:eastAsia="宋体" w:hAnsi="宋体" w:cs="仿宋" w:hint="eastAsia"/>
          <w:szCs w:val="21"/>
        </w:rPr>
        <w:t>个周转副</w:t>
      </w:r>
      <w:r w:rsidR="00EB1FF0" w:rsidRPr="003D60C6">
        <w:rPr>
          <w:rFonts w:ascii="宋体" w:eastAsia="宋体" w:hAnsi="宋体" w:cs="仿宋"/>
          <w:szCs w:val="21"/>
        </w:rPr>
        <w:t>,</w:t>
      </w:r>
      <w:r w:rsidR="00EB1FF0" w:rsidRPr="003D60C6">
        <w:rPr>
          <w:rFonts w:ascii="宋体" w:eastAsia="宋体" w:hAnsi="宋体" w:cs="仿宋" w:hint="eastAsia"/>
          <w:szCs w:val="21"/>
        </w:rPr>
        <w:t>含有（</w:t>
      </w:r>
      <w:r w:rsidR="00EB1FF0" w:rsidRPr="003D60C6">
        <w:rPr>
          <w:rFonts w:ascii="宋体" w:eastAsia="宋体" w:hAnsi="宋体" w:cs="Calibri"/>
          <w:szCs w:val="21"/>
        </w:rPr>
        <w:t> </w:t>
      </w:r>
      <w:r w:rsidR="00EB1FF0" w:rsidRPr="003D60C6">
        <w:rPr>
          <w:rFonts w:ascii="宋体" w:eastAsia="宋体" w:hAnsi="宋体" w:cs="仿宋"/>
          <w:szCs w:val="21"/>
        </w:rPr>
        <w:t xml:space="preserve">   </w:t>
      </w:r>
      <w:r w:rsidR="00EB1FF0" w:rsidRPr="003D60C6">
        <w:rPr>
          <w:rFonts w:ascii="宋体" w:eastAsia="宋体" w:hAnsi="宋体" w:cs="Calibri"/>
          <w:szCs w:val="21"/>
        </w:rPr>
        <w:t> </w:t>
      </w:r>
      <w:r w:rsidR="00EB1FF0" w:rsidRPr="003D60C6">
        <w:rPr>
          <w:rFonts w:ascii="宋体" w:eastAsia="宋体" w:hAnsi="宋体" w:cs="仿宋" w:hint="eastAsia"/>
          <w:szCs w:val="21"/>
        </w:rPr>
        <w:t>）个摆转副。</w:t>
      </w:r>
    </w:p>
    <w:p w14:paraId="428A5464" w14:textId="77777777" w:rsidR="00EB1FF0" w:rsidRPr="003D60C6" w:rsidRDefault="00EB1FF0" w:rsidP="00EB1FF0">
      <w:pPr>
        <w:snapToGrid w:val="0"/>
        <w:rPr>
          <w:rFonts w:ascii="宋体" w:eastAsia="宋体" w:hAnsi="宋体" w:cs="仿宋" w:hint="eastAsia"/>
          <w:szCs w:val="21"/>
        </w:rPr>
      </w:pPr>
      <w:r w:rsidRPr="003D60C6">
        <w:rPr>
          <w:rFonts w:ascii="宋体" w:eastAsia="宋体" w:hAnsi="宋体" w:cs="仿宋"/>
          <w:szCs w:val="21"/>
        </w:rPr>
        <w:t>A.3</w:t>
      </w:r>
      <w:r w:rsidRPr="003D60C6">
        <w:rPr>
          <w:rFonts w:ascii="宋体" w:eastAsia="宋体" w:hAnsi="宋体" w:cs="仿宋" w:hint="eastAsia"/>
          <w:szCs w:val="21"/>
        </w:rPr>
        <w:t>；</w:t>
      </w:r>
      <w:r w:rsidRPr="003D60C6">
        <w:rPr>
          <w:rFonts w:ascii="宋体" w:eastAsia="宋体" w:hAnsi="宋体" w:cs="仿宋"/>
          <w:szCs w:val="21"/>
        </w:rPr>
        <w:t>1              B. 0</w:t>
      </w:r>
      <w:r w:rsidRPr="003D60C6">
        <w:rPr>
          <w:rFonts w:ascii="宋体" w:eastAsia="宋体" w:hAnsi="宋体" w:cs="仿宋" w:hint="eastAsia"/>
          <w:szCs w:val="21"/>
        </w:rPr>
        <w:t>；</w:t>
      </w:r>
      <w:r w:rsidRPr="003D60C6">
        <w:rPr>
          <w:rFonts w:ascii="宋体" w:eastAsia="宋体" w:hAnsi="宋体" w:cs="仿宋"/>
          <w:szCs w:val="21"/>
        </w:rPr>
        <w:t>4          C.1</w:t>
      </w:r>
      <w:r w:rsidRPr="003D60C6">
        <w:rPr>
          <w:rFonts w:ascii="宋体" w:eastAsia="宋体" w:hAnsi="宋体" w:cs="仿宋" w:hint="eastAsia"/>
          <w:szCs w:val="21"/>
        </w:rPr>
        <w:t>；</w:t>
      </w:r>
      <w:r w:rsidRPr="003D60C6">
        <w:rPr>
          <w:rFonts w:ascii="宋体" w:eastAsia="宋体" w:hAnsi="宋体" w:cs="仿宋"/>
          <w:szCs w:val="21"/>
        </w:rPr>
        <w:t xml:space="preserve">3               D. 2 </w:t>
      </w:r>
      <w:r w:rsidRPr="003D60C6">
        <w:rPr>
          <w:rFonts w:ascii="宋体" w:eastAsia="宋体" w:hAnsi="宋体" w:cs="仿宋" w:hint="eastAsia"/>
          <w:szCs w:val="21"/>
        </w:rPr>
        <w:t>；</w:t>
      </w:r>
      <w:r w:rsidRPr="003D60C6">
        <w:rPr>
          <w:rFonts w:ascii="宋体" w:eastAsia="宋体" w:hAnsi="宋体" w:cs="仿宋"/>
          <w:szCs w:val="21"/>
        </w:rPr>
        <w:t xml:space="preserve">2   </w:t>
      </w:r>
    </w:p>
    <w:p w14:paraId="398E018E" w14:textId="04EC9AEF" w:rsidR="004956FA" w:rsidRPr="003D60C6" w:rsidRDefault="004956FA" w:rsidP="00EB1FF0">
      <w:pPr>
        <w:snapToGrid w:val="0"/>
        <w:rPr>
          <w:rFonts w:ascii="宋体" w:eastAsia="宋体" w:hAnsi="宋体" w:cs="仿宋" w:hint="eastAsia"/>
          <w:szCs w:val="21"/>
        </w:rPr>
      </w:pPr>
      <w:r w:rsidRPr="003D60C6">
        <w:rPr>
          <w:rFonts w:ascii="宋体" w:eastAsia="宋体" w:hAnsi="宋体" w:cs="仿宋" w:hint="eastAsia"/>
          <w:szCs w:val="21"/>
          <w:lang w:val="en-GB"/>
        </w:rPr>
        <w:t>1</w:t>
      </w:r>
      <w:r w:rsidR="003D60C6">
        <w:rPr>
          <w:rFonts w:ascii="宋体" w:eastAsia="宋体" w:hAnsi="宋体" w:cs="仿宋" w:hint="eastAsia"/>
          <w:szCs w:val="21"/>
          <w:lang w:val="en-GB"/>
        </w:rPr>
        <w:t>2</w:t>
      </w:r>
      <w:r w:rsidRPr="003D60C6">
        <w:rPr>
          <w:rFonts w:ascii="宋体" w:eastAsia="宋体" w:hAnsi="宋体" w:cs="仿宋" w:hint="eastAsia"/>
          <w:szCs w:val="21"/>
        </w:rPr>
        <w:t>、渐开线标准齿轮是指</w:t>
      </w:r>
      <w:r w:rsidRPr="003D60C6">
        <w:rPr>
          <w:rFonts w:ascii="宋体" w:eastAsia="宋体" w:hAnsi="宋体" w:cs="仿宋" w:hint="eastAsia"/>
          <w:szCs w:val="21"/>
          <w:lang w:val="en-GB"/>
        </w:rPr>
        <w:t>m</w:t>
      </w:r>
      <w:r w:rsidRPr="003D60C6">
        <w:rPr>
          <w:rFonts w:ascii="宋体" w:eastAsia="宋体" w:hAnsi="宋体" w:cs="仿宋" w:hint="eastAsia"/>
          <w:szCs w:val="21"/>
        </w:rPr>
        <w:t>、α、</w:t>
      </w:r>
      <w:r w:rsidRPr="003D60C6">
        <w:rPr>
          <w:rFonts w:ascii="宋体" w:eastAsia="宋体" w:hAnsi="宋体" w:cs="仿宋" w:hint="eastAsia"/>
          <w:szCs w:val="21"/>
          <w:lang w:val="en-GB"/>
        </w:rPr>
        <w:t>h</w:t>
      </w:r>
      <w:r w:rsidRPr="003D60C6">
        <w:rPr>
          <w:rFonts w:ascii="宋体" w:eastAsia="宋体" w:hAnsi="宋体" w:cs="仿宋" w:hint="eastAsia"/>
          <w:szCs w:val="21"/>
          <w:vertAlign w:val="subscript"/>
        </w:rPr>
        <w:t>a</w:t>
      </w:r>
      <w:r w:rsidRPr="003D60C6">
        <w:rPr>
          <w:rFonts w:ascii="宋体" w:eastAsia="宋体" w:hAnsi="宋体" w:cs="仿宋" w:hint="eastAsia"/>
          <w:szCs w:val="21"/>
          <w:vertAlign w:val="superscript"/>
          <w:lang w:val="en-GB"/>
        </w:rPr>
        <w:t xml:space="preserve">* </w:t>
      </w:r>
      <w:r w:rsidRPr="003D60C6">
        <w:rPr>
          <w:rFonts w:ascii="宋体" w:eastAsia="宋体" w:hAnsi="宋体" w:cs="仿宋" w:hint="eastAsia"/>
          <w:szCs w:val="21"/>
        </w:rPr>
        <w:t>、</w:t>
      </w:r>
      <w:r w:rsidRPr="003D60C6">
        <w:rPr>
          <w:rFonts w:ascii="宋体" w:eastAsia="宋体" w:hAnsi="宋体" w:cs="仿宋" w:hint="eastAsia"/>
          <w:szCs w:val="21"/>
          <w:lang w:val="en-GB"/>
        </w:rPr>
        <w:t>c</w:t>
      </w:r>
      <w:r w:rsidRPr="003D60C6">
        <w:rPr>
          <w:rFonts w:ascii="宋体" w:eastAsia="宋体" w:hAnsi="宋体" w:cs="仿宋" w:hint="eastAsia"/>
          <w:szCs w:val="21"/>
          <w:vertAlign w:val="superscript"/>
          <w:lang w:val="en-GB"/>
        </w:rPr>
        <w:t>*</w:t>
      </w:r>
      <w:r w:rsidRPr="003D60C6">
        <w:rPr>
          <w:rFonts w:ascii="宋体" w:eastAsia="宋体" w:hAnsi="宋体" w:cs="仿宋" w:hint="eastAsia"/>
          <w:szCs w:val="21"/>
        </w:rPr>
        <w:t>均为标准值，且分度圆齿厚</w:t>
      </w:r>
      <w:r w:rsidRPr="003D60C6">
        <w:rPr>
          <w:rFonts w:ascii="宋体" w:eastAsia="宋体" w:hAnsi="宋体" w:cs="仿宋" w:hint="eastAsia"/>
          <w:szCs w:val="21"/>
          <w:u w:val="single"/>
        </w:rPr>
        <w:t xml:space="preserve">  C  </w:t>
      </w:r>
      <w:r w:rsidRPr="003D60C6">
        <w:rPr>
          <w:rFonts w:ascii="宋体" w:eastAsia="宋体" w:hAnsi="宋体" w:cs="仿宋" w:hint="eastAsia"/>
          <w:szCs w:val="21"/>
        </w:rPr>
        <w:t>齿槽宽的齿轮。</w:t>
      </w:r>
    </w:p>
    <w:p w14:paraId="17DE79A2" w14:textId="77777777" w:rsidR="004956FA" w:rsidRPr="003D60C6" w:rsidRDefault="004956FA" w:rsidP="004956FA">
      <w:pPr>
        <w:snapToGrid w:val="0"/>
        <w:ind w:firstLineChars="200" w:firstLine="420"/>
        <w:rPr>
          <w:rFonts w:ascii="宋体" w:eastAsia="宋体" w:hAnsi="宋体" w:cs="仿宋" w:hint="eastAsia"/>
          <w:szCs w:val="21"/>
        </w:rPr>
      </w:pPr>
      <w:r w:rsidRPr="003D60C6">
        <w:rPr>
          <w:rFonts w:ascii="宋体" w:eastAsia="宋体" w:hAnsi="宋体" w:cs="仿宋" w:hint="eastAsia"/>
          <w:szCs w:val="21"/>
          <w:lang w:val="en-GB"/>
        </w:rPr>
        <w:lastRenderedPageBreak/>
        <w:t>A.</w:t>
      </w:r>
      <w:r w:rsidRPr="003D60C6">
        <w:rPr>
          <w:rFonts w:ascii="宋体" w:eastAsia="宋体" w:hAnsi="宋体" w:cs="仿宋" w:hint="eastAsia"/>
          <w:szCs w:val="21"/>
        </w:rPr>
        <w:t>小于</w:t>
      </w:r>
      <w:r w:rsidRPr="003D60C6">
        <w:rPr>
          <w:rFonts w:ascii="宋体" w:eastAsia="宋体" w:hAnsi="宋体" w:cs="仿宋" w:hint="eastAsia"/>
          <w:szCs w:val="21"/>
          <w:lang w:val="en-GB"/>
        </w:rPr>
        <w:t>    B.</w:t>
      </w:r>
      <w:r w:rsidRPr="003D60C6">
        <w:rPr>
          <w:rFonts w:ascii="宋体" w:eastAsia="宋体" w:hAnsi="宋体" w:cs="仿宋" w:hint="eastAsia"/>
          <w:szCs w:val="21"/>
        </w:rPr>
        <w:t>大于</w:t>
      </w:r>
      <w:r w:rsidRPr="003D60C6">
        <w:rPr>
          <w:rFonts w:ascii="宋体" w:eastAsia="宋体" w:hAnsi="宋体" w:cs="仿宋" w:hint="eastAsia"/>
          <w:szCs w:val="21"/>
          <w:lang w:val="en-GB"/>
        </w:rPr>
        <w:t> </w:t>
      </w:r>
      <w:r w:rsidRPr="003D60C6">
        <w:rPr>
          <w:rFonts w:ascii="宋体" w:eastAsia="宋体" w:hAnsi="宋体" w:cs="仿宋"/>
          <w:szCs w:val="21"/>
          <w:lang w:val="en-GB"/>
        </w:rPr>
        <w:t xml:space="preserve">  </w:t>
      </w:r>
      <w:r w:rsidRPr="003D60C6">
        <w:rPr>
          <w:rFonts w:ascii="宋体" w:eastAsia="宋体" w:hAnsi="宋体" w:cs="仿宋" w:hint="eastAsia"/>
          <w:szCs w:val="21"/>
          <w:lang w:val="en-GB"/>
        </w:rPr>
        <w:t> C.</w:t>
      </w:r>
      <w:r w:rsidRPr="003D60C6">
        <w:rPr>
          <w:rFonts w:ascii="宋体" w:eastAsia="宋体" w:hAnsi="宋体" w:cs="仿宋" w:hint="eastAsia"/>
          <w:szCs w:val="21"/>
        </w:rPr>
        <w:t>等于</w:t>
      </w:r>
      <w:r w:rsidRPr="003D60C6">
        <w:rPr>
          <w:rFonts w:ascii="宋体" w:eastAsia="宋体" w:hAnsi="宋体" w:cs="仿宋" w:hint="eastAsia"/>
          <w:szCs w:val="21"/>
          <w:lang w:val="en-GB"/>
        </w:rPr>
        <w:t>   D.</w:t>
      </w:r>
      <w:r w:rsidRPr="003D60C6">
        <w:rPr>
          <w:rFonts w:ascii="宋体" w:eastAsia="宋体" w:hAnsi="宋体" w:cs="仿宋" w:hint="eastAsia"/>
          <w:szCs w:val="21"/>
        </w:rPr>
        <w:t>小于且等于</w:t>
      </w:r>
    </w:p>
    <w:p w14:paraId="3994D074" w14:textId="1E3D96E0" w:rsidR="004956FA" w:rsidRPr="003D60C6" w:rsidRDefault="004956FA" w:rsidP="004956FA">
      <w:pPr>
        <w:snapToGrid w:val="0"/>
        <w:rPr>
          <w:rFonts w:ascii="宋体" w:eastAsia="宋体" w:hAnsi="宋体" w:cs="仿宋" w:hint="eastAsia"/>
          <w:szCs w:val="21"/>
        </w:rPr>
      </w:pPr>
      <w:r w:rsidRPr="003D60C6">
        <w:rPr>
          <w:rFonts w:ascii="宋体" w:eastAsia="宋体" w:hAnsi="宋体" w:cs="仿宋" w:hint="eastAsia"/>
          <w:szCs w:val="21"/>
          <w:lang w:val="en-GB"/>
        </w:rPr>
        <w:t>1</w:t>
      </w:r>
      <w:r w:rsidR="003D60C6">
        <w:rPr>
          <w:rFonts w:ascii="宋体" w:eastAsia="宋体" w:hAnsi="宋体" w:cs="仿宋" w:hint="eastAsia"/>
          <w:szCs w:val="21"/>
          <w:lang w:val="en-GB"/>
        </w:rPr>
        <w:t>3</w:t>
      </w:r>
      <w:r w:rsidRPr="003D60C6">
        <w:rPr>
          <w:rFonts w:ascii="宋体" w:eastAsia="宋体" w:hAnsi="宋体" w:cs="仿宋" w:hint="eastAsia"/>
          <w:szCs w:val="21"/>
        </w:rPr>
        <w:t>、一对渐开线标准直齿圆柱齿轮要正确啮合，它们的</w:t>
      </w:r>
      <w:r w:rsidRPr="003D60C6">
        <w:rPr>
          <w:rFonts w:ascii="宋体" w:eastAsia="宋体" w:hAnsi="宋体" w:cs="仿宋" w:hint="eastAsia"/>
          <w:szCs w:val="21"/>
          <w:u w:val="single"/>
        </w:rPr>
        <w:t xml:space="preserve">   D   </w:t>
      </w:r>
      <w:r w:rsidRPr="003D60C6">
        <w:rPr>
          <w:rFonts w:ascii="宋体" w:eastAsia="宋体" w:hAnsi="宋体" w:cs="仿宋" w:hint="eastAsia"/>
          <w:szCs w:val="21"/>
        </w:rPr>
        <w:t>必须相等。</w:t>
      </w:r>
    </w:p>
    <w:p w14:paraId="1D0DCEC1" w14:textId="77777777" w:rsidR="004956FA" w:rsidRPr="003D60C6" w:rsidRDefault="004956FA" w:rsidP="004956FA">
      <w:pPr>
        <w:snapToGrid w:val="0"/>
        <w:ind w:firstLineChars="200" w:firstLine="420"/>
        <w:rPr>
          <w:rFonts w:ascii="宋体" w:eastAsia="宋体" w:hAnsi="宋体" w:cs="仿宋" w:hint="eastAsia"/>
          <w:szCs w:val="21"/>
        </w:rPr>
      </w:pPr>
      <w:r w:rsidRPr="003D60C6">
        <w:rPr>
          <w:rFonts w:ascii="宋体" w:eastAsia="宋体" w:hAnsi="宋体" w:cs="仿宋" w:hint="eastAsia"/>
          <w:szCs w:val="21"/>
          <w:lang w:val="en-GB"/>
        </w:rPr>
        <w:t>A</w:t>
      </w:r>
      <w:r w:rsidRPr="003D60C6">
        <w:rPr>
          <w:rFonts w:ascii="宋体" w:eastAsia="宋体" w:hAnsi="宋体" w:cs="仿宋" w:hint="eastAsia"/>
          <w:szCs w:val="21"/>
        </w:rPr>
        <w:t>．直径</w:t>
      </w:r>
      <w:r w:rsidRPr="003D60C6">
        <w:rPr>
          <w:rFonts w:ascii="宋体" w:eastAsia="宋体" w:hAnsi="宋体" w:cs="仿宋" w:hint="eastAsia"/>
          <w:szCs w:val="21"/>
          <w:lang w:val="en-GB"/>
        </w:rPr>
        <w:t>  B</w:t>
      </w:r>
      <w:r w:rsidRPr="003D60C6">
        <w:rPr>
          <w:rFonts w:ascii="宋体" w:eastAsia="宋体" w:hAnsi="宋体" w:cs="仿宋" w:hint="eastAsia"/>
          <w:szCs w:val="21"/>
        </w:rPr>
        <w:t>．宽度</w:t>
      </w:r>
      <w:r w:rsidRPr="003D60C6">
        <w:rPr>
          <w:rFonts w:ascii="宋体" w:eastAsia="宋体" w:hAnsi="宋体" w:cs="仿宋" w:hint="eastAsia"/>
          <w:szCs w:val="21"/>
          <w:lang w:val="en-GB"/>
        </w:rPr>
        <w:t>  C.</w:t>
      </w:r>
      <w:r w:rsidRPr="003D60C6">
        <w:rPr>
          <w:rFonts w:ascii="宋体" w:eastAsia="宋体" w:hAnsi="宋体" w:cs="仿宋" w:hint="eastAsia"/>
          <w:szCs w:val="21"/>
        </w:rPr>
        <w:t>齿数</w:t>
      </w:r>
      <w:r w:rsidRPr="003D60C6">
        <w:rPr>
          <w:rFonts w:ascii="宋体" w:eastAsia="宋体" w:hAnsi="宋体" w:cs="仿宋" w:hint="eastAsia"/>
          <w:szCs w:val="21"/>
          <w:lang w:val="en-GB"/>
        </w:rPr>
        <w:t>  D.</w:t>
      </w:r>
      <w:r w:rsidRPr="003D60C6">
        <w:rPr>
          <w:rFonts w:ascii="宋体" w:eastAsia="宋体" w:hAnsi="宋体" w:cs="仿宋" w:hint="eastAsia"/>
          <w:szCs w:val="21"/>
        </w:rPr>
        <w:t>模数</w:t>
      </w:r>
    </w:p>
    <w:p w14:paraId="248B7DD0" w14:textId="7AB3E547" w:rsidR="007733C4" w:rsidRPr="003D60C6" w:rsidRDefault="004956FA" w:rsidP="007733C4">
      <w:pPr>
        <w:snapToGrid w:val="0"/>
        <w:spacing w:line="360" w:lineRule="auto"/>
        <w:rPr>
          <w:rFonts w:ascii="宋体" w:eastAsia="宋体" w:hAnsi="宋体" w:cs="仿宋" w:hint="eastAsia"/>
          <w:szCs w:val="21"/>
        </w:rPr>
      </w:pPr>
      <w:r w:rsidRPr="003D60C6">
        <w:rPr>
          <w:rFonts w:ascii="宋体" w:eastAsia="宋体" w:hAnsi="宋体" w:cs="仿宋" w:hint="eastAsia"/>
          <w:szCs w:val="21"/>
          <w:lang w:val="en-GB"/>
        </w:rPr>
        <w:t>1</w:t>
      </w:r>
      <w:r w:rsidR="003D60C6">
        <w:rPr>
          <w:rFonts w:ascii="宋体" w:eastAsia="宋体" w:hAnsi="宋体" w:cs="仿宋" w:hint="eastAsia"/>
          <w:szCs w:val="21"/>
          <w:lang w:val="en-GB"/>
        </w:rPr>
        <w:t>4</w:t>
      </w:r>
      <w:r w:rsidRPr="003D60C6">
        <w:rPr>
          <w:rFonts w:ascii="宋体" w:eastAsia="宋体" w:hAnsi="宋体" w:cs="仿宋" w:hint="eastAsia"/>
          <w:szCs w:val="21"/>
        </w:rPr>
        <w:t>、</w:t>
      </w:r>
      <w:r w:rsidR="007733C4" w:rsidRPr="003D60C6">
        <w:rPr>
          <w:rFonts w:ascii="宋体" w:eastAsia="宋体" w:hAnsi="宋体" w:cs="仿宋" w:hint="eastAsia"/>
          <w:szCs w:val="21"/>
        </w:rPr>
        <w:t xml:space="preserve">由于从动件结构的特点，(  </w:t>
      </w:r>
      <w:r w:rsidR="00915ADA" w:rsidRPr="003D60C6">
        <w:rPr>
          <w:rFonts w:ascii="宋体" w:eastAsia="宋体" w:hAnsi="宋体" w:cs="仿宋" w:hint="eastAsia"/>
          <w:szCs w:val="21"/>
        </w:rPr>
        <w:t>D</w:t>
      </w:r>
      <w:r w:rsidR="007733C4" w:rsidRPr="003D60C6">
        <w:rPr>
          <w:rFonts w:ascii="宋体" w:eastAsia="宋体" w:hAnsi="宋体" w:cs="仿宋" w:hint="eastAsia"/>
          <w:szCs w:val="21"/>
        </w:rPr>
        <w:t xml:space="preserve">  )从动件的凸轮机构只适用于速度较低和传力不大的场合。</w:t>
      </w:r>
    </w:p>
    <w:p w14:paraId="16665F6B" w14:textId="77777777" w:rsidR="007733C4" w:rsidRPr="003D60C6" w:rsidRDefault="007733C4" w:rsidP="007733C4">
      <w:pPr>
        <w:snapToGrid w:val="0"/>
        <w:spacing w:line="360" w:lineRule="auto"/>
        <w:ind w:leftChars="200" w:left="420"/>
        <w:rPr>
          <w:rFonts w:ascii="宋体" w:eastAsia="宋体" w:hAnsi="宋体" w:cs="仿宋" w:hint="eastAsia"/>
          <w:szCs w:val="21"/>
        </w:rPr>
      </w:pPr>
      <w:r w:rsidRPr="003D60C6">
        <w:rPr>
          <w:rFonts w:ascii="宋体" w:eastAsia="宋体" w:hAnsi="宋体" w:cs="仿宋" w:hint="eastAsia"/>
          <w:szCs w:val="21"/>
        </w:rPr>
        <w:t>A.滚子              B. 曲面         C.平底          D.尖顶</w:t>
      </w:r>
    </w:p>
    <w:p w14:paraId="04109128" w14:textId="73B8F582" w:rsidR="00611F7D" w:rsidRPr="003D60C6" w:rsidRDefault="004956FA" w:rsidP="003D60C6">
      <w:pPr>
        <w:spacing w:line="360" w:lineRule="auto"/>
        <w:rPr>
          <w:rFonts w:ascii="宋体" w:eastAsia="宋体" w:hAnsi="宋体" w:hint="eastAsia"/>
          <w:szCs w:val="21"/>
        </w:rPr>
      </w:pPr>
      <w:r w:rsidRPr="003D60C6">
        <w:rPr>
          <w:rFonts w:ascii="宋体" w:eastAsia="宋体" w:hAnsi="宋体" w:cs="仿宋" w:hint="eastAsia"/>
          <w:szCs w:val="21"/>
          <w:lang w:val="en-GB"/>
        </w:rPr>
        <w:t>1</w:t>
      </w:r>
      <w:r w:rsidR="003D60C6">
        <w:rPr>
          <w:rFonts w:ascii="宋体" w:eastAsia="宋体" w:hAnsi="宋体" w:cs="仿宋" w:hint="eastAsia"/>
          <w:szCs w:val="21"/>
          <w:lang w:val="en-GB"/>
        </w:rPr>
        <w:t>5</w:t>
      </w:r>
      <w:r w:rsidRPr="003D60C6">
        <w:rPr>
          <w:rFonts w:ascii="宋体" w:eastAsia="宋体" w:hAnsi="宋体" w:cs="仿宋" w:hint="eastAsia"/>
          <w:szCs w:val="21"/>
        </w:rPr>
        <w:t>、</w:t>
      </w:r>
      <w:r w:rsidR="00611F7D" w:rsidRPr="003D60C6">
        <w:rPr>
          <w:rFonts w:ascii="宋体" w:eastAsia="宋体" w:hAnsi="宋体"/>
          <w:szCs w:val="21"/>
        </w:rPr>
        <w:t>在机构中原动件数目（</w:t>
      </w:r>
      <w:r w:rsidR="00611F7D" w:rsidRPr="003D60C6">
        <w:rPr>
          <w:rFonts w:ascii="宋体" w:eastAsia="宋体" w:hAnsi="宋体" w:hint="eastAsia"/>
          <w:szCs w:val="21"/>
        </w:rPr>
        <w:t xml:space="preserve"> </w:t>
      </w:r>
      <w:r w:rsidR="00611F7D" w:rsidRPr="003D60C6">
        <w:rPr>
          <w:rFonts w:ascii="宋体" w:eastAsia="宋体" w:hAnsi="宋体"/>
          <w:szCs w:val="21"/>
        </w:rPr>
        <w:t xml:space="preserve"> </w:t>
      </w:r>
      <w:r w:rsidR="00611F7D" w:rsidRPr="003D60C6">
        <w:rPr>
          <w:rFonts w:ascii="宋体" w:eastAsia="宋体" w:hAnsi="宋体" w:hint="eastAsia"/>
          <w:szCs w:val="21"/>
        </w:rPr>
        <w:t>B</w:t>
      </w:r>
      <w:r w:rsidR="00611F7D" w:rsidRPr="003D60C6">
        <w:rPr>
          <w:rFonts w:ascii="宋体" w:eastAsia="宋体" w:hAnsi="宋体"/>
          <w:szCs w:val="21"/>
        </w:rPr>
        <w:t xml:space="preserve"> ）机构自由度时，该机构具有确定的运动。</w:t>
      </w:r>
    </w:p>
    <w:p w14:paraId="0A9D575E" w14:textId="77777777" w:rsidR="00611F7D" w:rsidRPr="003D60C6" w:rsidRDefault="00611F7D" w:rsidP="00611F7D">
      <w:pPr>
        <w:snapToGrid w:val="0"/>
        <w:spacing w:line="360" w:lineRule="auto"/>
        <w:ind w:leftChars="200" w:left="420"/>
        <w:rPr>
          <w:rFonts w:ascii="宋体" w:eastAsia="宋体" w:hAnsi="宋体" w:hint="eastAsia"/>
          <w:szCs w:val="21"/>
        </w:rPr>
      </w:pPr>
      <w:r w:rsidRPr="003D60C6">
        <w:rPr>
          <w:rFonts w:ascii="宋体" w:eastAsia="宋体" w:hAnsi="宋体"/>
          <w:szCs w:val="21"/>
        </w:rPr>
        <w:t>A．小于</w:t>
      </w:r>
      <w:r w:rsidRPr="003D60C6">
        <w:rPr>
          <w:rFonts w:ascii="宋体" w:eastAsia="宋体" w:hAnsi="宋体" w:hint="eastAsia"/>
          <w:szCs w:val="21"/>
        </w:rPr>
        <w:t xml:space="preserve"> </w:t>
      </w:r>
      <w:r w:rsidRPr="003D60C6">
        <w:rPr>
          <w:rFonts w:ascii="宋体" w:eastAsia="宋体" w:hAnsi="宋体"/>
          <w:szCs w:val="21"/>
        </w:rPr>
        <w:t xml:space="preserve">           B．等于</w:t>
      </w:r>
      <w:r w:rsidRPr="003D60C6">
        <w:rPr>
          <w:rFonts w:ascii="宋体" w:eastAsia="宋体" w:hAnsi="宋体" w:hint="eastAsia"/>
          <w:szCs w:val="21"/>
        </w:rPr>
        <w:t xml:space="preserve"> </w:t>
      </w:r>
      <w:r w:rsidRPr="003D60C6">
        <w:rPr>
          <w:rFonts w:ascii="宋体" w:eastAsia="宋体" w:hAnsi="宋体"/>
          <w:szCs w:val="21"/>
        </w:rPr>
        <w:t xml:space="preserve">           C．大于</w:t>
      </w:r>
      <w:r w:rsidRPr="003D60C6">
        <w:rPr>
          <w:rFonts w:ascii="宋体" w:eastAsia="宋体" w:hAnsi="宋体" w:hint="eastAsia"/>
          <w:szCs w:val="21"/>
        </w:rPr>
        <w:t xml:space="preserve"> </w:t>
      </w:r>
      <w:r w:rsidRPr="003D60C6">
        <w:rPr>
          <w:rFonts w:ascii="宋体" w:eastAsia="宋体" w:hAnsi="宋体"/>
          <w:szCs w:val="21"/>
        </w:rPr>
        <w:t xml:space="preserve">             D．大于等于</w:t>
      </w:r>
    </w:p>
    <w:p w14:paraId="07C85C27" w14:textId="512D6E97" w:rsidR="00C43433" w:rsidRPr="003D60C6" w:rsidRDefault="00C43433" w:rsidP="00611F7D">
      <w:pPr>
        <w:snapToGrid w:val="0"/>
        <w:rPr>
          <w:rFonts w:ascii="宋体" w:eastAsia="宋体" w:hAnsi="宋体" w:cs="仿宋" w:hint="eastAsia"/>
          <w:szCs w:val="21"/>
        </w:rPr>
      </w:pPr>
    </w:p>
    <w:p w14:paraId="5499CABB" w14:textId="786B65FD" w:rsidR="00226FCF" w:rsidRPr="003D60C6" w:rsidRDefault="004956FA" w:rsidP="00226FCF">
      <w:pPr>
        <w:snapToGrid w:val="0"/>
        <w:spacing w:line="360" w:lineRule="auto"/>
        <w:rPr>
          <w:rFonts w:ascii="宋体" w:eastAsia="宋体" w:hAnsi="宋体" w:hint="eastAsia"/>
          <w:szCs w:val="21"/>
        </w:rPr>
      </w:pPr>
      <w:r w:rsidRPr="003D60C6">
        <w:rPr>
          <w:rFonts w:ascii="宋体" w:eastAsia="宋体" w:hAnsi="宋体" w:cs="仿宋" w:hint="eastAsia"/>
          <w:szCs w:val="21"/>
          <w:lang w:val="en-GB"/>
        </w:rPr>
        <w:t>1</w:t>
      </w:r>
      <w:r w:rsidR="003D60C6">
        <w:rPr>
          <w:rFonts w:ascii="宋体" w:eastAsia="宋体" w:hAnsi="宋体" w:cs="仿宋" w:hint="eastAsia"/>
          <w:szCs w:val="21"/>
          <w:lang w:val="en-GB"/>
        </w:rPr>
        <w:t>6</w:t>
      </w:r>
      <w:r w:rsidRPr="003D60C6">
        <w:rPr>
          <w:rFonts w:ascii="宋体" w:eastAsia="宋体" w:hAnsi="宋体" w:cs="仿宋" w:hint="eastAsia"/>
          <w:szCs w:val="21"/>
        </w:rPr>
        <w:t>、</w:t>
      </w:r>
      <w:r w:rsidR="00226FCF" w:rsidRPr="003D60C6">
        <w:rPr>
          <w:rFonts w:ascii="宋体" w:eastAsia="宋体" w:hAnsi="宋体"/>
          <w:szCs w:val="21"/>
        </w:rPr>
        <w:t>当整个机构的惯性力得到平衡后，在机构的（</w:t>
      </w:r>
      <w:r w:rsidR="00226FCF" w:rsidRPr="003D60C6">
        <w:rPr>
          <w:rFonts w:ascii="宋体" w:eastAsia="宋体" w:hAnsi="宋体" w:hint="eastAsia"/>
          <w:szCs w:val="21"/>
        </w:rPr>
        <w:t xml:space="preserve">  </w:t>
      </w:r>
      <w:r w:rsidR="00226FCF" w:rsidRPr="003D60C6">
        <w:rPr>
          <w:rFonts w:ascii="宋体" w:eastAsia="宋体" w:hAnsi="宋体"/>
          <w:szCs w:val="21"/>
        </w:rPr>
        <w:t> </w:t>
      </w:r>
      <w:r w:rsidR="00226FCF" w:rsidRPr="003D60C6">
        <w:rPr>
          <w:rFonts w:ascii="宋体" w:eastAsia="宋体" w:hAnsi="宋体" w:hint="eastAsia"/>
          <w:szCs w:val="21"/>
        </w:rPr>
        <w:t>A</w:t>
      </w:r>
      <w:r w:rsidR="00226FCF" w:rsidRPr="003D60C6">
        <w:rPr>
          <w:rFonts w:ascii="宋体" w:eastAsia="宋体" w:hAnsi="宋体"/>
          <w:szCs w:val="21"/>
        </w:rPr>
        <w:t xml:space="preserve"> ）上将检测不到惯性力引起的振动。</w:t>
      </w:r>
    </w:p>
    <w:p w14:paraId="02A57CE8" w14:textId="0EC3B027" w:rsidR="00C43433" w:rsidRPr="003D60C6" w:rsidRDefault="00226FCF" w:rsidP="00226FCF">
      <w:pPr>
        <w:spacing w:line="360" w:lineRule="auto"/>
        <w:ind w:leftChars="200" w:left="420"/>
        <w:rPr>
          <w:rFonts w:ascii="宋体" w:eastAsia="宋体" w:hAnsi="宋体" w:hint="eastAsia"/>
          <w:szCs w:val="21"/>
        </w:rPr>
      </w:pPr>
      <w:r w:rsidRPr="003D60C6">
        <w:rPr>
          <w:rFonts w:ascii="宋体" w:eastAsia="宋体" w:hAnsi="宋体"/>
          <w:szCs w:val="21"/>
        </w:rPr>
        <w:t>A.机架</w:t>
      </w:r>
      <w:r w:rsidRPr="003D60C6">
        <w:rPr>
          <w:rFonts w:ascii="宋体" w:eastAsia="宋体" w:hAnsi="宋体" w:hint="eastAsia"/>
          <w:szCs w:val="21"/>
        </w:rPr>
        <w:t xml:space="preserve">               </w:t>
      </w:r>
      <w:r w:rsidRPr="003D60C6">
        <w:rPr>
          <w:rFonts w:ascii="宋体" w:eastAsia="宋体" w:hAnsi="宋体"/>
          <w:szCs w:val="21"/>
        </w:rPr>
        <w:t>B.回转构件</w:t>
      </w:r>
      <w:r w:rsidRPr="003D60C6">
        <w:rPr>
          <w:rFonts w:ascii="宋体" w:eastAsia="宋体" w:hAnsi="宋体" w:hint="eastAsia"/>
          <w:szCs w:val="21"/>
        </w:rPr>
        <w:t xml:space="preserve">           </w:t>
      </w:r>
      <w:r w:rsidRPr="003D60C6">
        <w:rPr>
          <w:rFonts w:ascii="宋体" w:eastAsia="宋体" w:hAnsi="宋体"/>
          <w:szCs w:val="21"/>
        </w:rPr>
        <w:t>C.配重</w:t>
      </w:r>
      <w:r w:rsidRPr="003D60C6">
        <w:rPr>
          <w:rFonts w:ascii="宋体" w:eastAsia="宋体" w:hAnsi="宋体" w:hint="eastAsia"/>
          <w:szCs w:val="21"/>
        </w:rPr>
        <w:t xml:space="preserve">           </w:t>
      </w:r>
      <w:r w:rsidRPr="003D60C6">
        <w:rPr>
          <w:rFonts w:ascii="宋体" w:eastAsia="宋体" w:hAnsi="宋体"/>
          <w:szCs w:val="21"/>
        </w:rPr>
        <w:t>D.平面运动构件</w:t>
      </w:r>
    </w:p>
    <w:p w14:paraId="21B59092" w14:textId="3B3B245A" w:rsidR="004956FA" w:rsidRPr="003D60C6" w:rsidRDefault="00C43433" w:rsidP="004956FA">
      <w:pPr>
        <w:snapToGrid w:val="0"/>
        <w:rPr>
          <w:rFonts w:ascii="宋体" w:eastAsia="宋体" w:hAnsi="宋体" w:cs="仿宋" w:hint="eastAsia"/>
          <w:szCs w:val="21"/>
        </w:rPr>
      </w:pPr>
      <w:r w:rsidRPr="003D60C6">
        <w:rPr>
          <w:rFonts w:ascii="宋体" w:eastAsia="宋体" w:hAnsi="宋体" w:cs="仿宋"/>
          <w:szCs w:val="21"/>
          <w:lang w:val="en-GB"/>
        </w:rPr>
        <w:t>1</w:t>
      </w:r>
      <w:r w:rsidR="003D60C6">
        <w:rPr>
          <w:rFonts w:ascii="宋体" w:eastAsia="宋体" w:hAnsi="宋体" w:cs="仿宋" w:hint="eastAsia"/>
          <w:szCs w:val="21"/>
          <w:lang w:val="en-GB"/>
        </w:rPr>
        <w:t>7</w:t>
      </w:r>
      <w:r w:rsidR="004956FA" w:rsidRPr="003D60C6">
        <w:rPr>
          <w:rFonts w:ascii="宋体" w:eastAsia="宋体" w:hAnsi="宋体" w:cs="仿宋" w:hint="eastAsia"/>
          <w:szCs w:val="21"/>
        </w:rPr>
        <w:t>、斜齿圆柱齿轮的标准模数和标准压力角在</w:t>
      </w:r>
      <w:r w:rsidR="004956FA" w:rsidRPr="003D60C6">
        <w:rPr>
          <w:rFonts w:ascii="宋体" w:eastAsia="宋体" w:hAnsi="宋体" w:cs="仿宋" w:hint="eastAsia"/>
          <w:szCs w:val="21"/>
          <w:u w:val="single"/>
        </w:rPr>
        <w:t xml:space="preserve">   D   </w:t>
      </w:r>
      <w:r w:rsidR="004956FA" w:rsidRPr="003D60C6">
        <w:rPr>
          <w:rFonts w:ascii="宋体" w:eastAsia="宋体" w:hAnsi="宋体" w:cs="仿宋" w:hint="eastAsia"/>
          <w:szCs w:val="21"/>
        </w:rPr>
        <w:t>上。</w:t>
      </w:r>
    </w:p>
    <w:p w14:paraId="4D780509" w14:textId="77777777" w:rsidR="004956FA" w:rsidRPr="003D60C6" w:rsidRDefault="004956FA" w:rsidP="004956FA">
      <w:pPr>
        <w:snapToGrid w:val="0"/>
        <w:rPr>
          <w:rFonts w:ascii="宋体" w:eastAsia="宋体" w:hAnsi="宋体" w:cs="仿宋" w:hint="eastAsia"/>
          <w:szCs w:val="21"/>
        </w:rPr>
      </w:pPr>
      <w:r w:rsidRPr="003D60C6">
        <w:rPr>
          <w:rFonts w:ascii="宋体" w:eastAsia="宋体" w:hAnsi="宋体" w:cs="仿宋" w:hint="eastAsia"/>
          <w:szCs w:val="21"/>
          <w:lang w:val="en-GB"/>
        </w:rPr>
        <w:t> </w:t>
      </w:r>
      <w:r w:rsidRPr="003D60C6">
        <w:rPr>
          <w:rFonts w:ascii="宋体" w:eastAsia="宋体" w:hAnsi="宋体" w:cs="仿宋"/>
          <w:szCs w:val="21"/>
          <w:lang w:val="en-GB"/>
        </w:rPr>
        <w:t xml:space="preserve"> </w:t>
      </w:r>
      <w:r w:rsidRPr="003D60C6">
        <w:rPr>
          <w:rFonts w:ascii="宋体" w:eastAsia="宋体" w:hAnsi="宋体" w:cs="仿宋" w:hint="eastAsia"/>
          <w:szCs w:val="21"/>
          <w:lang w:val="en-GB"/>
        </w:rPr>
        <w:t xml:space="preserve">A </w:t>
      </w:r>
      <w:r w:rsidRPr="003D60C6">
        <w:rPr>
          <w:rFonts w:ascii="宋体" w:eastAsia="宋体" w:hAnsi="宋体" w:cs="仿宋" w:hint="eastAsia"/>
          <w:szCs w:val="21"/>
        </w:rPr>
        <w:t>端面</w:t>
      </w:r>
      <w:r w:rsidRPr="003D60C6">
        <w:rPr>
          <w:rFonts w:ascii="宋体" w:eastAsia="宋体" w:hAnsi="宋体" w:cs="仿宋" w:hint="eastAsia"/>
          <w:szCs w:val="21"/>
          <w:lang w:val="en-GB"/>
        </w:rPr>
        <w:t> </w:t>
      </w:r>
      <w:r w:rsidRPr="003D60C6">
        <w:rPr>
          <w:rFonts w:ascii="宋体" w:eastAsia="宋体" w:hAnsi="宋体" w:cs="仿宋"/>
          <w:szCs w:val="21"/>
          <w:lang w:val="en-GB"/>
        </w:rPr>
        <w:t xml:space="preserve"> </w:t>
      </w:r>
      <w:r w:rsidRPr="003D60C6">
        <w:rPr>
          <w:rFonts w:ascii="宋体" w:eastAsia="宋体" w:hAnsi="宋体" w:cs="仿宋" w:hint="eastAsia"/>
          <w:szCs w:val="21"/>
          <w:lang w:val="en-GB"/>
        </w:rPr>
        <w:t xml:space="preserve"> B </w:t>
      </w:r>
      <w:r w:rsidRPr="003D60C6">
        <w:rPr>
          <w:rFonts w:ascii="宋体" w:eastAsia="宋体" w:hAnsi="宋体" w:cs="仿宋" w:hint="eastAsia"/>
          <w:szCs w:val="21"/>
        </w:rPr>
        <w:t>轴面</w:t>
      </w:r>
      <w:r w:rsidRPr="003D60C6">
        <w:rPr>
          <w:rFonts w:ascii="宋体" w:eastAsia="宋体" w:hAnsi="宋体" w:cs="仿宋" w:hint="eastAsia"/>
          <w:szCs w:val="21"/>
          <w:lang w:val="en-GB"/>
        </w:rPr>
        <w:t>  </w:t>
      </w:r>
      <w:r w:rsidRPr="003D60C6">
        <w:rPr>
          <w:rFonts w:ascii="宋体" w:eastAsia="宋体" w:hAnsi="宋体" w:cs="仿宋"/>
          <w:szCs w:val="21"/>
          <w:lang w:val="en-GB"/>
        </w:rPr>
        <w:t xml:space="preserve"> </w:t>
      </w:r>
      <w:r w:rsidRPr="003D60C6">
        <w:rPr>
          <w:rFonts w:ascii="宋体" w:eastAsia="宋体" w:hAnsi="宋体" w:cs="仿宋" w:hint="eastAsia"/>
          <w:szCs w:val="21"/>
          <w:lang w:val="en-GB"/>
        </w:rPr>
        <w:t xml:space="preserve"> C </w:t>
      </w:r>
      <w:r w:rsidRPr="003D60C6">
        <w:rPr>
          <w:rFonts w:ascii="宋体" w:eastAsia="宋体" w:hAnsi="宋体" w:cs="仿宋" w:hint="eastAsia"/>
          <w:szCs w:val="21"/>
        </w:rPr>
        <w:t>主平面</w:t>
      </w:r>
      <w:r w:rsidRPr="003D60C6">
        <w:rPr>
          <w:rFonts w:ascii="宋体" w:eastAsia="宋体" w:hAnsi="宋体" w:cs="仿宋" w:hint="eastAsia"/>
          <w:szCs w:val="21"/>
          <w:lang w:val="en-GB"/>
        </w:rPr>
        <w:t> </w:t>
      </w:r>
      <w:r w:rsidRPr="003D60C6">
        <w:rPr>
          <w:rFonts w:ascii="宋体" w:eastAsia="宋体" w:hAnsi="宋体" w:cs="仿宋"/>
          <w:szCs w:val="21"/>
          <w:lang w:val="en-GB"/>
        </w:rPr>
        <w:t xml:space="preserve"> </w:t>
      </w:r>
      <w:r w:rsidRPr="003D60C6">
        <w:rPr>
          <w:rFonts w:ascii="宋体" w:eastAsia="宋体" w:hAnsi="宋体" w:cs="仿宋" w:hint="eastAsia"/>
          <w:szCs w:val="21"/>
          <w:lang w:val="en-GB"/>
        </w:rPr>
        <w:t xml:space="preserve"> D </w:t>
      </w:r>
      <w:r w:rsidRPr="003D60C6">
        <w:rPr>
          <w:rFonts w:ascii="宋体" w:eastAsia="宋体" w:hAnsi="宋体" w:cs="仿宋" w:hint="eastAsia"/>
          <w:szCs w:val="21"/>
        </w:rPr>
        <w:t>法面</w:t>
      </w:r>
    </w:p>
    <w:p w14:paraId="10660C81" w14:textId="77777777" w:rsidR="00C43433" w:rsidRPr="003D60C6" w:rsidRDefault="00C43433" w:rsidP="004956FA">
      <w:pPr>
        <w:snapToGrid w:val="0"/>
        <w:rPr>
          <w:rFonts w:ascii="宋体" w:eastAsia="宋体" w:hAnsi="宋体" w:cs="仿宋" w:hint="eastAsia"/>
          <w:szCs w:val="21"/>
        </w:rPr>
      </w:pPr>
    </w:p>
    <w:p w14:paraId="444F557F" w14:textId="60801DB6" w:rsidR="00611F7D" w:rsidRPr="003D60C6" w:rsidRDefault="00C43433" w:rsidP="003D60C6">
      <w:pPr>
        <w:snapToGrid w:val="0"/>
        <w:spacing w:line="360" w:lineRule="auto"/>
        <w:rPr>
          <w:rFonts w:ascii="宋体" w:eastAsia="宋体" w:hAnsi="宋体" w:hint="eastAsia"/>
          <w:szCs w:val="21"/>
        </w:rPr>
      </w:pPr>
      <w:r w:rsidRPr="003D60C6">
        <w:rPr>
          <w:rFonts w:ascii="宋体" w:eastAsia="宋体" w:hAnsi="宋体" w:cs="仿宋"/>
          <w:szCs w:val="21"/>
          <w:lang w:val="en-GB"/>
        </w:rPr>
        <w:t>1</w:t>
      </w:r>
      <w:r w:rsidR="003D60C6">
        <w:rPr>
          <w:rFonts w:ascii="宋体" w:eastAsia="宋体" w:hAnsi="宋体" w:cs="仿宋" w:hint="eastAsia"/>
          <w:szCs w:val="21"/>
          <w:lang w:val="en-GB"/>
        </w:rPr>
        <w:t>8</w:t>
      </w:r>
      <w:r w:rsidR="004956FA" w:rsidRPr="003D60C6">
        <w:rPr>
          <w:rFonts w:ascii="宋体" w:eastAsia="宋体" w:hAnsi="宋体" w:cs="仿宋" w:hint="eastAsia"/>
          <w:szCs w:val="21"/>
        </w:rPr>
        <w:t>、</w:t>
      </w:r>
      <w:r w:rsidR="00611F7D" w:rsidRPr="003D60C6">
        <w:rPr>
          <w:rFonts w:ascii="宋体" w:eastAsia="宋体" w:hAnsi="宋体"/>
          <w:szCs w:val="21"/>
        </w:rPr>
        <w:t xml:space="preserve">在铰链四杆机构中，取（ </w:t>
      </w:r>
      <w:r w:rsidR="00611F7D" w:rsidRPr="003D60C6">
        <w:rPr>
          <w:rFonts w:ascii="宋体" w:eastAsia="宋体" w:hAnsi="宋体" w:hint="eastAsia"/>
          <w:szCs w:val="21"/>
        </w:rPr>
        <w:t>B</w:t>
      </w:r>
      <w:r w:rsidR="00611F7D" w:rsidRPr="003D60C6">
        <w:rPr>
          <w:rFonts w:ascii="宋体" w:eastAsia="宋体" w:hAnsi="宋体"/>
          <w:szCs w:val="21"/>
        </w:rPr>
        <w:t xml:space="preserve">  ）杆作为机架，则可得到双</w:t>
      </w:r>
      <w:r w:rsidR="00611F7D" w:rsidRPr="003D60C6">
        <w:rPr>
          <w:rFonts w:ascii="宋体" w:eastAsia="宋体" w:hAnsi="宋体" w:hint="eastAsia"/>
          <w:szCs w:val="21"/>
        </w:rPr>
        <w:t>曲柄</w:t>
      </w:r>
      <w:r w:rsidR="00611F7D" w:rsidRPr="003D60C6">
        <w:rPr>
          <w:rFonts w:ascii="宋体" w:eastAsia="宋体" w:hAnsi="宋体"/>
          <w:szCs w:val="21"/>
        </w:rPr>
        <w:t xml:space="preserve">机构。 </w:t>
      </w:r>
    </w:p>
    <w:p w14:paraId="328FC2AD" w14:textId="77777777" w:rsidR="00611F7D" w:rsidRPr="003D60C6" w:rsidRDefault="00611F7D" w:rsidP="00611F7D">
      <w:pPr>
        <w:snapToGrid w:val="0"/>
        <w:spacing w:line="360" w:lineRule="auto"/>
        <w:ind w:leftChars="200" w:left="420"/>
        <w:rPr>
          <w:rFonts w:ascii="宋体" w:eastAsia="宋体" w:hAnsi="宋体" w:hint="eastAsia"/>
          <w:szCs w:val="21"/>
        </w:rPr>
      </w:pPr>
      <w:r w:rsidRPr="003D60C6">
        <w:rPr>
          <w:rFonts w:ascii="宋体" w:eastAsia="宋体" w:hAnsi="宋体"/>
          <w:szCs w:val="21"/>
        </w:rPr>
        <w:t>A．最短杆的对边</w:t>
      </w:r>
      <w:r w:rsidRPr="003D60C6">
        <w:rPr>
          <w:rFonts w:ascii="宋体" w:eastAsia="宋体" w:hAnsi="宋体" w:hint="eastAsia"/>
          <w:szCs w:val="21"/>
        </w:rPr>
        <w:t xml:space="preserve"> </w:t>
      </w:r>
      <w:r w:rsidRPr="003D60C6">
        <w:rPr>
          <w:rFonts w:ascii="宋体" w:eastAsia="宋体" w:hAnsi="宋体"/>
          <w:szCs w:val="21"/>
        </w:rPr>
        <w:t xml:space="preserve">         B．最短杆</w:t>
      </w:r>
      <w:r w:rsidRPr="003D60C6">
        <w:rPr>
          <w:rFonts w:ascii="宋体" w:eastAsia="宋体" w:hAnsi="宋体" w:hint="eastAsia"/>
          <w:szCs w:val="21"/>
        </w:rPr>
        <w:t xml:space="preserve"> </w:t>
      </w:r>
      <w:r w:rsidRPr="003D60C6">
        <w:rPr>
          <w:rFonts w:ascii="宋体" w:eastAsia="宋体" w:hAnsi="宋体"/>
          <w:szCs w:val="21"/>
        </w:rPr>
        <w:t xml:space="preserve">    C．最长杆</w:t>
      </w:r>
      <w:r w:rsidRPr="003D60C6">
        <w:rPr>
          <w:rFonts w:ascii="宋体" w:eastAsia="宋体" w:hAnsi="宋体" w:hint="eastAsia"/>
          <w:szCs w:val="21"/>
        </w:rPr>
        <w:t xml:space="preserve"> </w:t>
      </w:r>
      <w:r w:rsidRPr="003D60C6">
        <w:rPr>
          <w:rFonts w:ascii="宋体" w:eastAsia="宋体" w:hAnsi="宋体"/>
          <w:szCs w:val="21"/>
        </w:rPr>
        <w:t xml:space="preserve">           D．连杆</w:t>
      </w:r>
    </w:p>
    <w:p w14:paraId="5F07E7C1" w14:textId="26F776C3" w:rsidR="00226FCF" w:rsidRPr="003D60C6" w:rsidRDefault="003D60C6" w:rsidP="00226FCF">
      <w:pPr>
        <w:spacing w:line="360" w:lineRule="auto"/>
        <w:rPr>
          <w:rFonts w:ascii="宋体" w:eastAsia="宋体" w:hAnsi="宋体" w:hint="eastAsia"/>
          <w:szCs w:val="21"/>
        </w:rPr>
      </w:pPr>
      <w:r>
        <w:rPr>
          <w:rFonts w:ascii="宋体" w:eastAsia="宋体" w:hAnsi="宋体" w:cs="仿宋" w:hint="eastAsia"/>
          <w:szCs w:val="21"/>
        </w:rPr>
        <w:t>19</w:t>
      </w:r>
      <w:r w:rsidR="003642EF" w:rsidRPr="003D60C6">
        <w:rPr>
          <w:rFonts w:ascii="宋体" w:eastAsia="宋体" w:hAnsi="宋体" w:cs="仿宋" w:hint="eastAsia"/>
          <w:szCs w:val="21"/>
        </w:rPr>
        <w:t>、</w:t>
      </w:r>
      <w:r w:rsidR="00226FCF" w:rsidRPr="003D60C6">
        <w:rPr>
          <w:rFonts w:ascii="宋体" w:eastAsia="宋体" w:hAnsi="宋体"/>
          <w:szCs w:val="21"/>
        </w:rPr>
        <w:t>运动副中的总反力指的是运动副中的（</w:t>
      </w:r>
      <w:r w:rsidR="00226FCF" w:rsidRPr="003D60C6">
        <w:rPr>
          <w:rFonts w:ascii="宋体" w:eastAsia="宋体" w:hAnsi="宋体" w:hint="eastAsia"/>
          <w:szCs w:val="21"/>
        </w:rPr>
        <w:t xml:space="preserve">  C   </w:t>
      </w:r>
      <w:r w:rsidR="00226FCF" w:rsidRPr="003D60C6">
        <w:rPr>
          <w:rFonts w:ascii="宋体" w:eastAsia="宋体" w:hAnsi="宋体"/>
          <w:szCs w:val="21"/>
        </w:rPr>
        <w:t>   )的合力</w:t>
      </w:r>
    </w:p>
    <w:p w14:paraId="4D52D0F3" w14:textId="77777777" w:rsidR="00226FCF" w:rsidRPr="003D60C6" w:rsidRDefault="00226FCF" w:rsidP="00226FCF">
      <w:pPr>
        <w:snapToGrid w:val="0"/>
        <w:spacing w:line="360" w:lineRule="auto"/>
        <w:ind w:firstLineChars="200" w:firstLine="420"/>
        <w:rPr>
          <w:rFonts w:ascii="宋体" w:eastAsia="宋体" w:hAnsi="宋体" w:hint="eastAsia"/>
          <w:szCs w:val="21"/>
        </w:rPr>
      </w:pPr>
      <w:r w:rsidRPr="003D60C6">
        <w:rPr>
          <w:rFonts w:ascii="宋体" w:eastAsia="宋体" w:hAnsi="宋体"/>
          <w:szCs w:val="21"/>
        </w:rPr>
        <w:t>A.驱动力和摩擦力</w:t>
      </w:r>
      <w:r w:rsidRPr="003D60C6">
        <w:rPr>
          <w:rFonts w:ascii="宋体" w:eastAsia="宋体" w:hAnsi="宋体" w:hint="eastAsia"/>
          <w:szCs w:val="21"/>
        </w:rPr>
        <w:t xml:space="preserve">                          </w:t>
      </w:r>
      <w:r w:rsidRPr="003D60C6">
        <w:rPr>
          <w:rFonts w:ascii="宋体" w:eastAsia="宋体" w:hAnsi="宋体"/>
          <w:szCs w:val="21"/>
        </w:rPr>
        <w:t>B.驱动力和法向反力</w:t>
      </w:r>
    </w:p>
    <w:p w14:paraId="16E7A44A" w14:textId="484A4F9E" w:rsidR="003642EF" w:rsidRPr="003D60C6" w:rsidRDefault="00226FCF" w:rsidP="00226FCF">
      <w:pPr>
        <w:snapToGrid w:val="0"/>
        <w:spacing w:line="360" w:lineRule="auto"/>
        <w:ind w:firstLineChars="200" w:firstLine="420"/>
        <w:rPr>
          <w:rFonts w:ascii="宋体" w:eastAsia="宋体" w:hAnsi="宋体" w:hint="eastAsia"/>
          <w:szCs w:val="21"/>
        </w:rPr>
      </w:pPr>
      <w:r w:rsidRPr="003D60C6">
        <w:rPr>
          <w:rFonts w:ascii="宋体" w:eastAsia="宋体" w:hAnsi="宋体"/>
          <w:szCs w:val="21"/>
        </w:rPr>
        <w:t>C.摩擦力和法向反力</w:t>
      </w:r>
      <w:r w:rsidRPr="003D60C6">
        <w:rPr>
          <w:rFonts w:ascii="宋体" w:eastAsia="宋体" w:hAnsi="宋体" w:hint="eastAsia"/>
          <w:szCs w:val="21"/>
        </w:rPr>
        <w:t xml:space="preserve">                        </w:t>
      </w:r>
      <w:r w:rsidRPr="003D60C6">
        <w:rPr>
          <w:rFonts w:ascii="宋体" w:eastAsia="宋体" w:hAnsi="宋体"/>
          <w:szCs w:val="21"/>
        </w:rPr>
        <w:t>D.驱动力和有效阻力</w:t>
      </w:r>
    </w:p>
    <w:p w14:paraId="298A2A24" w14:textId="0C629670" w:rsidR="00226FCF" w:rsidRPr="003D60C6" w:rsidRDefault="00C43433" w:rsidP="00226FCF">
      <w:pPr>
        <w:snapToGrid w:val="0"/>
        <w:spacing w:line="360" w:lineRule="auto"/>
        <w:rPr>
          <w:rFonts w:ascii="宋体" w:eastAsia="宋体" w:hAnsi="宋体" w:hint="eastAsia"/>
          <w:szCs w:val="21"/>
        </w:rPr>
      </w:pPr>
      <w:r w:rsidRPr="003D60C6">
        <w:rPr>
          <w:rFonts w:ascii="宋体" w:eastAsia="宋体" w:hAnsi="宋体" w:cs="仿宋"/>
          <w:szCs w:val="21"/>
        </w:rPr>
        <w:t>2</w:t>
      </w:r>
      <w:r w:rsidR="003D60C6">
        <w:rPr>
          <w:rFonts w:ascii="宋体" w:eastAsia="宋体" w:hAnsi="宋体" w:cs="仿宋" w:hint="eastAsia"/>
          <w:szCs w:val="21"/>
        </w:rPr>
        <w:t>0</w:t>
      </w:r>
      <w:r w:rsidRPr="003D60C6">
        <w:rPr>
          <w:rFonts w:ascii="宋体" w:eastAsia="宋体" w:hAnsi="宋体" w:cs="仿宋" w:hint="eastAsia"/>
          <w:szCs w:val="21"/>
        </w:rPr>
        <w:t>、</w:t>
      </w:r>
      <w:r w:rsidR="00226FCF" w:rsidRPr="003D60C6">
        <w:rPr>
          <w:rFonts w:ascii="宋体" w:eastAsia="宋体" w:hAnsi="宋体"/>
          <w:szCs w:val="21"/>
        </w:rPr>
        <w:t>渐开线直齿圆柱齿轮传动的重合度是实际啮合线段与（</w:t>
      </w:r>
      <w:r w:rsidR="00226FCF" w:rsidRPr="003D60C6">
        <w:rPr>
          <w:rFonts w:ascii="宋体" w:eastAsia="宋体" w:hAnsi="宋体" w:hint="eastAsia"/>
          <w:szCs w:val="21"/>
        </w:rPr>
        <w:t xml:space="preserve"> B    </w:t>
      </w:r>
      <w:r w:rsidR="00226FCF" w:rsidRPr="003D60C6">
        <w:rPr>
          <w:rFonts w:ascii="宋体" w:eastAsia="宋体" w:hAnsi="宋体"/>
          <w:szCs w:val="21"/>
        </w:rPr>
        <w:t>）的比值。</w:t>
      </w:r>
    </w:p>
    <w:p w14:paraId="347F72C2" w14:textId="77777777" w:rsidR="00226FCF" w:rsidRPr="003D60C6" w:rsidRDefault="00226FCF" w:rsidP="00226FCF">
      <w:pPr>
        <w:snapToGrid w:val="0"/>
        <w:spacing w:line="360" w:lineRule="auto"/>
        <w:ind w:firstLineChars="200" w:firstLine="420"/>
        <w:rPr>
          <w:rFonts w:ascii="宋体" w:eastAsia="宋体" w:hAnsi="宋体" w:hint="eastAsia"/>
          <w:szCs w:val="21"/>
        </w:rPr>
      </w:pPr>
      <w:r w:rsidRPr="003D60C6">
        <w:rPr>
          <w:rFonts w:ascii="宋体" w:eastAsia="宋体" w:hAnsi="宋体"/>
          <w:szCs w:val="21"/>
        </w:rPr>
        <w:t>A.齿距</w:t>
      </w:r>
      <w:r w:rsidRPr="003D60C6">
        <w:rPr>
          <w:rFonts w:ascii="宋体" w:eastAsia="宋体" w:hAnsi="宋体" w:hint="eastAsia"/>
          <w:szCs w:val="21"/>
        </w:rPr>
        <w:t xml:space="preserve">            </w:t>
      </w:r>
      <w:r w:rsidRPr="003D60C6">
        <w:rPr>
          <w:rFonts w:ascii="宋体" w:eastAsia="宋体" w:hAnsi="宋体"/>
          <w:szCs w:val="21"/>
        </w:rPr>
        <w:t>B.基圆齿距</w:t>
      </w:r>
      <w:r w:rsidRPr="003D60C6">
        <w:rPr>
          <w:rFonts w:ascii="宋体" w:eastAsia="宋体" w:hAnsi="宋体" w:hint="eastAsia"/>
          <w:szCs w:val="21"/>
        </w:rPr>
        <w:t xml:space="preserve">             </w:t>
      </w:r>
      <w:r w:rsidRPr="003D60C6">
        <w:rPr>
          <w:rFonts w:ascii="宋体" w:eastAsia="宋体" w:hAnsi="宋体"/>
          <w:szCs w:val="21"/>
        </w:rPr>
        <w:t>C.齿厚</w:t>
      </w:r>
      <w:r w:rsidRPr="003D60C6">
        <w:rPr>
          <w:rFonts w:ascii="宋体" w:eastAsia="宋体" w:hAnsi="宋体" w:hint="eastAsia"/>
          <w:szCs w:val="21"/>
        </w:rPr>
        <w:t xml:space="preserve">                 </w:t>
      </w:r>
      <w:r w:rsidRPr="003D60C6">
        <w:rPr>
          <w:rFonts w:ascii="宋体" w:eastAsia="宋体" w:hAnsi="宋体"/>
          <w:szCs w:val="21"/>
        </w:rPr>
        <w:t>D.齿槽宽</w:t>
      </w:r>
    </w:p>
    <w:p w14:paraId="40C01447" w14:textId="42F4DC4F" w:rsidR="007733C4" w:rsidRPr="003D60C6" w:rsidRDefault="004956FA" w:rsidP="00226FCF">
      <w:pPr>
        <w:snapToGrid w:val="0"/>
        <w:rPr>
          <w:rFonts w:ascii="宋体" w:eastAsia="宋体" w:hAnsi="宋体" w:cs="仿宋" w:hint="eastAsia"/>
          <w:szCs w:val="21"/>
        </w:rPr>
      </w:pPr>
      <w:r w:rsidRPr="003D60C6">
        <w:rPr>
          <w:rFonts w:ascii="宋体" w:eastAsia="宋体" w:hAnsi="宋体" w:cs="仿宋" w:hint="eastAsia"/>
          <w:szCs w:val="21"/>
          <w:lang w:val="en-GB"/>
        </w:rPr>
        <w:t>2</w:t>
      </w:r>
      <w:r w:rsidR="003D60C6">
        <w:rPr>
          <w:rFonts w:ascii="宋体" w:eastAsia="宋体" w:hAnsi="宋体" w:cs="仿宋" w:hint="eastAsia"/>
          <w:szCs w:val="21"/>
          <w:lang w:val="en-GB"/>
        </w:rPr>
        <w:t>1</w:t>
      </w:r>
      <w:r w:rsidRPr="003D60C6">
        <w:rPr>
          <w:rFonts w:ascii="宋体" w:eastAsia="宋体" w:hAnsi="宋体" w:cs="仿宋" w:hint="eastAsia"/>
          <w:szCs w:val="21"/>
        </w:rPr>
        <w:t>、</w:t>
      </w:r>
      <w:r w:rsidR="007733C4" w:rsidRPr="003D60C6">
        <w:rPr>
          <w:rFonts w:ascii="宋体" w:eastAsia="宋体" w:hAnsi="宋体" w:cs="仿宋" w:hint="eastAsia"/>
          <w:szCs w:val="21"/>
        </w:rPr>
        <w:t xml:space="preserve">平面连杆机构的曲柄为主动件，则机构的传动角是( </w:t>
      </w:r>
      <w:r w:rsidR="00915ADA" w:rsidRPr="003D60C6">
        <w:rPr>
          <w:rFonts w:ascii="宋体" w:eastAsia="宋体" w:hAnsi="宋体" w:cs="仿宋" w:hint="eastAsia"/>
          <w:szCs w:val="21"/>
        </w:rPr>
        <w:t>C</w:t>
      </w:r>
      <w:r w:rsidR="007733C4" w:rsidRPr="003D60C6">
        <w:rPr>
          <w:rFonts w:ascii="宋体" w:eastAsia="宋体" w:hAnsi="宋体" w:cs="仿宋" w:hint="eastAsia"/>
          <w:szCs w:val="21"/>
        </w:rPr>
        <w:t xml:space="preserve">   )</w:t>
      </w:r>
    </w:p>
    <w:p w14:paraId="23D6BA97" w14:textId="77777777" w:rsidR="007733C4" w:rsidRPr="003D60C6" w:rsidRDefault="007733C4" w:rsidP="007733C4">
      <w:pPr>
        <w:spacing w:line="360" w:lineRule="auto"/>
        <w:ind w:firstLineChars="200" w:firstLine="420"/>
        <w:rPr>
          <w:rFonts w:ascii="宋体" w:eastAsia="宋体" w:hAnsi="宋体" w:cs="仿宋" w:hint="eastAsia"/>
          <w:szCs w:val="21"/>
        </w:rPr>
      </w:pPr>
      <w:r w:rsidRPr="003D60C6">
        <w:rPr>
          <w:rFonts w:ascii="宋体" w:eastAsia="宋体" w:hAnsi="宋体" w:cs="仿宋" w:hint="eastAsia"/>
          <w:szCs w:val="21"/>
        </w:rPr>
        <w:t>A.摇杆两个极限位置之间的夹角       B.连杆与曲柄之间所夹的锐角</w:t>
      </w:r>
    </w:p>
    <w:p w14:paraId="009D34CB" w14:textId="3E640FB0" w:rsidR="003642EF" w:rsidRPr="003D60C6" w:rsidRDefault="007733C4" w:rsidP="00611F7D">
      <w:pPr>
        <w:spacing w:line="360" w:lineRule="auto"/>
        <w:ind w:firstLineChars="200" w:firstLine="420"/>
        <w:rPr>
          <w:rFonts w:ascii="宋体" w:eastAsia="宋体" w:hAnsi="宋体" w:cs="仿宋" w:hint="eastAsia"/>
          <w:szCs w:val="21"/>
        </w:rPr>
      </w:pPr>
      <w:r w:rsidRPr="003D60C6">
        <w:rPr>
          <w:rFonts w:ascii="宋体" w:eastAsia="宋体" w:hAnsi="宋体" w:cs="仿宋" w:hint="eastAsia"/>
          <w:szCs w:val="21"/>
        </w:rPr>
        <w:t>C.连杆与摇杆之间所夹的锐角         D.摇杆与机架之间所夹的锐角</w:t>
      </w:r>
    </w:p>
    <w:p w14:paraId="04FF6765" w14:textId="17230B9F" w:rsidR="00611F7D" w:rsidRPr="003D60C6" w:rsidRDefault="004956FA" w:rsidP="00611F7D">
      <w:pPr>
        <w:snapToGrid w:val="0"/>
        <w:spacing w:line="360" w:lineRule="auto"/>
        <w:rPr>
          <w:rFonts w:ascii="宋体" w:eastAsia="宋体" w:hAnsi="宋体" w:hint="eastAsia"/>
          <w:szCs w:val="21"/>
        </w:rPr>
      </w:pPr>
      <w:r w:rsidRPr="003D60C6">
        <w:rPr>
          <w:rFonts w:ascii="宋体" w:eastAsia="宋体" w:hAnsi="宋体" w:cs="仿宋" w:hint="eastAsia"/>
          <w:szCs w:val="21"/>
          <w:lang w:val="en-GB"/>
        </w:rPr>
        <w:t>2</w:t>
      </w:r>
      <w:r w:rsidR="003D60C6">
        <w:rPr>
          <w:rFonts w:ascii="宋体" w:eastAsia="宋体" w:hAnsi="宋体" w:cs="仿宋" w:hint="eastAsia"/>
          <w:szCs w:val="21"/>
          <w:lang w:val="en-GB"/>
        </w:rPr>
        <w:t>2</w:t>
      </w:r>
      <w:r w:rsidRPr="003D60C6">
        <w:rPr>
          <w:rFonts w:ascii="宋体" w:eastAsia="宋体" w:hAnsi="宋体" w:cs="仿宋" w:hint="eastAsia"/>
          <w:szCs w:val="21"/>
        </w:rPr>
        <w:t>、</w:t>
      </w:r>
      <w:r w:rsidR="00611F7D" w:rsidRPr="003D60C6">
        <w:rPr>
          <w:rFonts w:ascii="宋体" w:eastAsia="宋体" w:hAnsi="宋体"/>
          <w:szCs w:val="21"/>
        </w:rPr>
        <w:t>机构的最小传动角</w:t>
      </w:r>
      <w:r w:rsidR="00611F7D" w:rsidRPr="003D60C6">
        <w:rPr>
          <w:rFonts w:ascii="宋体" w:eastAsia="宋体" w:hAnsi="宋体"/>
          <w:szCs w:val="21"/>
        </w:rPr>
        <w:sym w:font="Symbol" w:char="F067"/>
      </w:r>
      <w:r w:rsidR="00611F7D" w:rsidRPr="003D60C6">
        <w:rPr>
          <w:rFonts w:ascii="宋体" w:eastAsia="宋体" w:hAnsi="宋体"/>
          <w:szCs w:val="21"/>
        </w:rPr>
        <w:t xml:space="preserve"> min 可能发生在（ </w:t>
      </w:r>
      <w:r w:rsidR="00611F7D" w:rsidRPr="003D60C6">
        <w:rPr>
          <w:rFonts w:ascii="宋体" w:eastAsia="宋体" w:hAnsi="宋体" w:hint="eastAsia"/>
          <w:szCs w:val="21"/>
        </w:rPr>
        <w:t>C</w:t>
      </w:r>
      <w:r w:rsidR="00611F7D" w:rsidRPr="003D60C6">
        <w:rPr>
          <w:rFonts w:ascii="宋体" w:eastAsia="宋体" w:hAnsi="宋体"/>
          <w:szCs w:val="21"/>
        </w:rPr>
        <w:t xml:space="preserve">   ）位置之处。 </w:t>
      </w:r>
    </w:p>
    <w:p w14:paraId="552E3FBE" w14:textId="77777777" w:rsidR="00611F7D" w:rsidRPr="003D60C6" w:rsidRDefault="00611F7D" w:rsidP="00611F7D">
      <w:pPr>
        <w:snapToGrid w:val="0"/>
        <w:spacing w:line="360" w:lineRule="auto"/>
        <w:ind w:leftChars="200" w:left="630" w:hangingChars="100" w:hanging="210"/>
        <w:rPr>
          <w:rFonts w:ascii="宋体" w:eastAsia="宋体" w:hAnsi="宋体" w:hint="eastAsia"/>
          <w:szCs w:val="21"/>
        </w:rPr>
      </w:pPr>
      <w:r w:rsidRPr="003D60C6">
        <w:rPr>
          <w:rFonts w:ascii="宋体" w:eastAsia="宋体" w:hAnsi="宋体"/>
          <w:szCs w:val="21"/>
        </w:rPr>
        <w:t>A. 主动曲柄与连杆二次共线</w:t>
      </w:r>
      <w:r w:rsidRPr="003D60C6">
        <w:rPr>
          <w:rFonts w:ascii="宋体" w:eastAsia="宋体" w:hAnsi="宋体" w:hint="eastAsia"/>
          <w:szCs w:val="21"/>
        </w:rPr>
        <w:t xml:space="preserve"> </w:t>
      </w:r>
      <w:r w:rsidRPr="003D60C6">
        <w:rPr>
          <w:rFonts w:ascii="宋体" w:eastAsia="宋体" w:hAnsi="宋体"/>
          <w:szCs w:val="21"/>
        </w:rPr>
        <w:t xml:space="preserve">  B. 主动曲柄与摇杆二次共线 </w:t>
      </w:r>
    </w:p>
    <w:p w14:paraId="6A5042BF" w14:textId="77777777" w:rsidR="00611F7D" w:rsidRPr="003D60C6" w:rsidRDefault="00611F7D" w:rsidP="00611F7D">
      <w:pPr>
        <w:snapToGrid w:val="0"/>
        <w:spacing w:line="360" w:lineRule="auto"/>
        <w:ind w:leftChars="200" w:left="630" w:hangingChars="100" w:hanging="210"/>
        <w:rPr>
          <w:rFonts w:ascii="宋体" w:eastAsia="宋体" w:hAnsi="宋体" w:hint="eastAsia"/>
          <w:szCs w:val="21"/>
        </w:rPr>
      </w:pPr>
      <w:r w:rsidRPr="003D60C6">
        <w:rPr>
          <w:rFonts w:ascii="宋体" w:eastAsia="宋体" w:hAnsi="宋体"/>
          <w:szCs w:val="21"/>
        </w:rPr>
        <w:t>C. 主动曲柄与机架二次共线； D. 不确定；</w:t>
      </w:r>
    </w:p>
    <w:p w14:paraId="0A502DFB" w14:textId="2469086B" w:rsidR="00226FCF" w:rsidRPr="003D60C6" w:rsidRDefault="003642EF" w:rsidP="00611F7D">
      <w:pPr>
        <w:snapToGrid w:val="0"/>
        <w:spacing w:line="360" w:lineRule="auto"/>
        <w:rPr>
          <w:rFonts w:ascii="宋体" w:eastAsia="宋体" w:hAnsi="宋体" w:hint="eastAsia"/>
          <w:szCs w:val="21"/>
        </w:rPr>
      </w:pPr>
      <w:r w:rsidRPr="003D60C6">
        <w:rPr>
          <w:rFonts w:ascii="宋体" w:eastAsia="宋体" w:hAnsi="宋体" w:cs="仿宋"/>
          <w:szCs w:val="21"/>
        </w:rPr>
        <w:t>2</w:t>
      </w:r>
      <w:r w:rsidR="003D60C6">
        <w:rPr>
          <w:rFonts w:ascii="宋体" w:eastAsia="宋体" w:hAnsi="宋体" w:cs="仿宋" w:hint="eastAsia"/>
          <w:szCs w:val="21"/>
        </w:rPr>
        <w:t>3</w:t>
      </w:r>
      <w:r w:rsidRPr="003D60C6">
        <w:rPr>
          <w:rFonts w:ascii="宋体" w:eastAsia="宋体" w:hAnsi="宋体" w:cs="仿宋" w:hint="eastAsia"/>
          <w:szCs w:val="21"/>
        </w:rPr>
        <w:t>、</w:t>
      </w:r>
      <w:r w:rsidR="00226FCF" w:rsidRPr="003D60C6">
        <w:rPr>
          <w:rFonts w:ascii="宋体" w:eastAsia="宋体" w:hAnsi="宋体"/>
          <w:szCs w:val="21"/>
        </w:rPr>
        <w:t>对于一对相互啮合的渐开线齿轮，其两基圆的内公切线、力的作用线、啮合线与</w:t>
      </w:r>
      <w:r w:rsidR="00226FCF" w:rsidRPr="003D60C6">
        <w:rPr>
          <w:rFonts w:ascii="宋体" w:eastAsia="宋体" w:hAnsi="宋体" w:hint="eastAsia"/>
          <w:szCs w:val="21"/>
        </w:rPr>
        <w:t>（  A   ）</w:t>
      </w:r>
      <w:r w:rsidR="00226FCF" w:rsidRPr="003D60C6">
        <w:rPr>
          <w:rFonts w:ascii="宋体" w:eastAsia="宋体" w:hAnsi="宋体"/>
          <w:szCs w:val="21"/>
        </w:rPr>
        <w:t>是同一条直线。</w:t>
      </w:r>
    </w:p>
    <w:p w14:paraId="4100A038" w14:textId="77777777" w:rsidR="00226FCF" w:rsidRPr="003D60C6" w:rsidRDefault="00226FCF" w:rsidP="00226FCF">
      <w:pPr>
        <w:snapToGrid w:val="0"/>
        <w:spacing w:line="360" w:lineRule="auto"/>
        <w:ind w:firstLineChars="200" w:firstLine="420"/>
        <w:rPr>
          <w:rFonts w:ascii="宋体" w:eastAsia="宋体" w:hAnsi="宋体" w:hint="eastAsia"/>
          <w:szCs w:val="21"/>
        </w:rPr>
      </w:pPr>
      <w:r w:rsidRPr="003D60C6">
        <w:rPr>
          <w:rFonts w:ascii="宋体" w:eastAsia="宋体" w:hAnsi="宋体"/>
          <w:szCs w:val="21"/>
        </w:rPr>
        <w:t>A.两齿廓接触点的公法线</w:t>
      </w:r>
      <w:r w:rsidRPr="003D60C6">
        <w:rPr>
          <w:rFonts w:ascii="宋体" w:eastAsia="宋体" w:hAnsi="宋体" w:hint="eastAsia"/>
          <w:szCs w:val="21"/>
        </w:rPr>
        <w:t xml:space="preserve">                        </w:t>
      </w:r>
      <w:r w:rsidRPr="003D60C6">
        <w:rPr>
          <w:rFonts w:ascii="宋体" w:eastAsia="宋体" w:hAnsi="宋体"/>
          <w:szCs w:val="21"/>
        </w:rPr>
        <w:t>B.两齿廓接触点的公切线</w:t>
      </w:r>
    </w:p>
    <w:p w14:paraId="148BEC67" w14:textId="655A2625" w:rsidR="003642EF" w:rsidRPr="003D60C6" w:rsidRDefault="00226FCF" w:rsidP="00611F7D">
      <w:pPr>
        <w:snapToGrid w:val="0"/>
        <w:spacing w:line="360" w:lineRule="auto"/>
        <w:ind w:firstLineChars="200" w:firstLine="420"/>
        <w:rPr>
          <w:rFonts w:ascii="宋体" w:eastAsia="宋体" w:hAnsi="宋体" w:hint="eastAsia"/>
          <w:szCs w:val="21"/>
        </w:rPr>
      </w:pPr>
      <w:r w:rsidRPr="003D60C6">
        <w:rPr>
          <w:rFonts w:ascii="宋体" w:eastAsia="宋体" w:hAnsi="宋体"/>
          <w:szCs w:val="21"/>
        </w:rPr>
        <w:t>C.两节圆的公切线</w:t>
      </w:r>
      <w:r w:rsidRPr="003D60C6">
        <w:rPr>
          <w:rFonts w:ascii="宋体" w:eastAsia="宋体" w:hAnsi="宋体" w:hint="eastAsia"/>
          <w:szCs w:val="21"/>
        </w:rPr>
        <w:t xml:space="preserve">                              </w:t>
      </w:r>
      <w:r w:rsidRPr="003D60C6">
        <w:rPr>
          <w:rFonts w:ascii="宋体" w:eastAsia="宋体" w:hAnsi="宋体"/>
          <w:szCs w:val="21"/>
        </w:rPr>
        <w:t>D.两分度圆的公切线</w:t>
      </w:r>
    </w:p>
    <w:p w14:paraId="50477CAE" w14:textId="530DEDC7" w:rsidR="00611F7D" w:rsidRPr="003D60C6" w:rsidRDefault="003642EF" w:rsidP="00611F7D">
      <w:pPr>
        <w:spacing w:line="360" w:lineRule="auto"/>
        <w:rPr>
          <w:rFonts w:ascii="宋体" w:eastAsia="宋体" w:hAnsi="宋体" w:hint="eastAsia"/>
          <w:szCs w:val="21"/>
        </w:rPr>
      </w:pPr>
      <w:r w:rsidRPr="003D60C6">
        <w:rPr>
          <w:rFonts w:ascii="宋体" w:eastAsia="宋体" w:hAnsi="宋体" w:cs="仿宋"/>
          <w:szCs w:val="21"/>
        </w:rPr>
        <w:t>2</w:t>
      </w:r>
      <w:r w:rsidR="003D60C6">
        <w:rPr>
          <w:rFonts w:ascii="宋体" w:eastAsia="宋体" w:hAnsi="宋体" w:cs="仿宋" w:hint="eastAsia"/>
          <w:szCs w:val="21"/>
        </w:rPr>
        <w:t>4</w:t>
      </w:r>
      <w:r w:rsidRPr="003D60C6">
        <w:rPr>
          <w:rFonts w:ascii="宋体" w:eastAsia="宋体" w:hAnsi="宋体" w:cs="仿宋" w:hint="eastAsia"/>
          <w:szCs w:val="21"/>
        </w:rPr>
        <w:t>、</w:t>
      </w:r>
      <w:r w:rsidR="00611F7D" w:rsidRPr="003D60C6">
        <w:rPr>
          <w:rFonts w:ascii="宋体" w:eastAsia="宋体" w:hAnsi="宋体" w:hint="eastAsia"/>
          <w:szCs w:val="21"/>
        </w:rPr>
        <w:t xml:space="preserve">平面四杆机构中，压力角与传动角的关系是（ </w:t>
      </w:r>
      <w:r w:rsidR="00611F7D" w:rsidRPr="003D60C6">
        <w:rPr>
          <w:rFonts w:ascii="宋体" w:eastAsia="宋体" w:hAnsi="宋体"/>
          <w:szCs w:val="21"/>
        </w:rPr>
        <w:t xml:space="preserve">  </w:t>
      </w:r>
      <w:r w:rsidR="00611F7D" w:rsidRPr="003D60C6">
        <w:rPr>
          <w:rFonts w:ascii="宋体" w:eastAsia="宋体" w:hAnsi="宋体" w:hint="eastAsia"/>
          <w:szCs w:val="21"/>
        </w:rPr>
        <w:t>A</w:t>
      </w:r>
      <w:r w:rsidR="00611F7D" w:rsidRPr="003D60C6">
        <w:rPr>
          <w:rFonts w:ascii="宋体" w:eastAsia="宋体" w:hAnsi="宋体"/>
          <w:szCs w:val="21"/>
        </w:rPr>
        <w:t xml:space="preserve">  </w:t>
      </w:r>
      <w:r w:rsidR="00611F7D" w:rsidRPr="003D60C6">
        <w:rPr>
          <w:rFonts w:ascii="宋体" w:eastAsia="宋体" w:hAnsi="宋体" w:hint="eastAsia"/>
          <w:szCs w:val="21"/>
        </w:rPr>
        <w:t>）</w:t>
      </w:r>
    </w:p>
    <w:p w14:paraId="6DCC556B" w14:textId="4E763B5F" w:rsidR="003642EF" w:rsidRPr="003D60C6" w:rsidRDefault="00611F7D" w:rsidP="00611F7D">
      <w:pPr>
        <w:snapToGrid w:val="0"/>
        <w:spacing w:line="360" w:lineRule="auto"/>
        <w:ind w:firstLineChars="200" w:firstLine="420"/>
        <w:rPr>
          <w:rFonts w:ascii="宋体" w:eastAsia="宋体" w:hAnsi="宋体" w:hint="eastAsia"/>
          <w:szCs w:val="21"/>
        </w:rPr>
      </w:pPr>
      <w:r w:rsidRPr="003D60C6">
        <w:rPr>
          <w:rFonts w:ascii="宋体" w:eastAsia="宋体" w:hAnsi="宋体"/>
          <w:szCs w:val="21"/>
        </w:rPr>
        <w:t>A.</w:t>
      </w:r>
      <w:r w:rsidRPr="003D60C6">
        <w:rPr>
          <w:rFonts w:ascii="宋体" w:eastAsia="宋体" w:hAnsi="宋体" w:hint="eastAsia"/>
          <w:szCs w:val="21"/>
        </w:rPr>
        <w:t xml:space="preserve">互余              </w:t>
      </w:r>
      <w:r w:rsidRPr="003D60C6">
        <w:rPr>
          <w:rFonts w:ascii="宋体" w:eastAsia="宋体" w:hAnsi="宋体"/>
          <w:szCs w:val="21"/>
        </w:rPr>
        <w:t>B.</w:t>
      </w:r>
      <w:r w:rsidRPr="003D60C6">
        <w:rPr>
          <w:rFonts w:ascii="宋体" w:eastAsia="宋体" w:hAnsi="宋体" w:hint="eastAsia"/>
          <w:szCs w:val="21"/>
        </w:rPr>
        <w:t xml:space="preserve">相等 </w:t>
      </w:r>
      <w:r w:rsidRPr="003D60C6">
        <w:rPr>
          <w:rFonts w:ascii="宋体" w:eastAsia="宋体" w:hAnsi="宋体"/>
          <w:szCs w:val="21"/>
        </w:rPr>
        <w:t xml:space="preserve">              C.</w:t>
      </w:r>
      <w:r w:rsidRPr="003D60C6">
        <w:rPr>
          <w:rFonts w:ascii="宋体" w:eastAsia="宋体" w:hAnsi="宋体" w:hint="eastAsia"/>
          <w:szCs w:val="21"/>
        </w:rPr>
        <w:t xml:space="preserve">互补              </w:t>
      </w:r>
      <w:r w:rsidRPr="003D60C6">
        <w:rPr>
          <w:rFonts w:ascii="宋体" w:eastAsia="宋体" w:hAnsi="宋体"/>
          <w:szCs w:val="21"/>
        </w:rPr>
        <w:t>D.</w:t>
      </w:r>
      <w:r w:rsidRPr="003D60C6">
        <w:rPr>
          <w:rFonts w:ascii="宋体" w:eastAsia="宋体" w:hAnsi="宋体" w:hint="eastAsia"/>
          <w:szCs w:val="21"/>
        </w:rPr>
        <w:t>没有关系</w:t>
      </w:r>
    </w:p>
    <w:p w14:paraId="71E97E9F" w14:textId="20FF6FA5" w:rsidR="006F4CDB" w:rsidRPr="003D60C6" w:rsidRDefault="003642EF" w:rsidP="006F4CDB">
      <w:pPr>
        <w:spacing w:line="360" w:lineRule="auto"/>
        <w:rPr>
          <w:rFonts w:ascii="宋体" w:eastAsia="宋体" w:hAnsi="宋体" w:cs="仿宋" w:hint="eastAsia"/>
          <w:szCs w:val="21"/>
        </w:rPr>
      </w:pPr>
      <w:r w:rsidRPr="003D60C6">
        <w:rPr>
          <w:rFonts w:ascii="宋体" w:eastAsia="宋体" w:hAnsi="宋体" w:cs="仿宋"/>
          <w:szCs w:val="21"/>
        </w:rPr>
        <w:t>2</w:t>
      </w:r>
      <w:r w:rsidR="003D60C6">
        <w:rPr>
          <w:rFonts w:ascii="宋体" w:eastAsia="宋体" w:hAnsi="宋体" w:cs="仿宋" w:hint="eastAsia"/>
          <w:szCs w:val="21"/>
        </w:rPr>
        <w:t>5</w:t>
      </w:r>
      <w:r w:rsidRPr="003D60C6">
        <w:rPr>
          <w:rFonts w:ascii="宋体" w:eastAsia="宋体" w:hAnsi="宋体" w:cs="仿宋" w:hint="eastAsia"/>
          <w:szCs w:val="21"/>
        </w:rPr>
        <w:t>、</w:t>
      </w:r>
      <w:r w:rsidR="006F4CDB" w:rsidRPr="003D60C6">
        <w:rPr>
          <w:rFonts w:ascii="宋体" w:eastAsia="宋体" w:hAnsi="宋体" w:cs="仿宋" w:hint="eastAsia"/>
          <w:szCs w:val="21"/>
        </w:rPr>
        <w:t>一对浙开线直齿圆柱齿轮啮合传动时，其啮合角</w:t>
      </w:r>
      <m:oMath>
        <m:r>
          <w:rPr>
            <w:rFonts w:ascii="Cambria Math" w:eastAsia="宋体" w:hAnsi="Cambria Math" w:cs="仿宋"/>
            <w:szCs w:val="21"/>
          </w:rPr>
          <m:t>α</m:t>
        </m:r>
      </m:oMath>
      <w:r w:rsidR="006F4CDB" w:rsidRPr="003D60C6">
        <w:rPr>
          <w:rFonts w:ascii="宋体" w:eastAsia="宋体" w:hAnsi="宋体" w:cs="仿宋" w:hint="eastAsia"/>
          <w:szCs w:val="21"/>
        </w:rPr>
        <w:t xml:space="preserve">（  </w:t>
      </w:r>
      <w:r w:rsidR="00780833" w:rsidRPr="003D60C6">
        <w:rPr>
          <w:rFonts w:ascii="宋体" w:eastAsia="宋体" w:hAnsi="宋体" w:cs="仿宋" w:hint="eastAsia"/>
          <w:szCs w:val="21"/>
        </w:rPr>
        <w:t>B</w:t>
      </w:r>
      <w:r w:rsidR="006F4CDB" w:rsidRPr="003D60C6">
        <w:rPr>
          <w:rFonts w:ascii="宋体" w:eastAsia="宋体" w:hAnsi="宋体" w:cs="仿宋" w:hint="eastAsia"/>
          <w:szCs w:val="21"/>
        </w:rPr>
        <w:t xml:space="preserve">   ）</w:t>
      </w:r>
    </w:p>
    <w:p w14:paraId="4D9A8243" w14:textId="71F89816" w:rsidR="003642EF" w:rsidRPr="003D60C6" w:rsidRDefault="006F4CDB" w:rsidP="003D60C6">
      <w:pPr>
        <w:snapToGrid w:val="0"/>
        <w:spacing w:line="360" w:lineRule="auto"/>
        <w:ind w:firstLineChars="200" w:firstLine="420"/>
        <w:rPr>
          <w:rFonts w:ascii="宋体" w:eastAsia="宋体" w:hAnsi="宋体" w:cs="仿宋" w:hint="eastAsia"/>
          <w:szCs w:val="21"/>
        </w:rPr>
      </w:pPr>
      <w:r w:rsidRPr="003D60C6">
        <w:rPr>
          <w:rFonts w:ascii="宋体" w:eastAsia="宋体" w:hAnsi="宋体" w:cs="仿宋" w:hint="eastAsia"/>
          <w:szCs w:val="21"/>
        </w:rPr>
        <w:t>A.等于齿顶圆压力角   B.等于节圆压力角  C.等于分度圆压力角  D.大于节圆压力角</w:t>
      </w:r>
    </w:p>
    <w:p w14:paraId="56510054" w14:textId="39E6F5EE" w:rsidR="00611F7D" w:rsidRPr="003D60C6" w:rsidRDefault="003D60C6" w:rsidP="00611F7D">
      <w:pPr>
        <w:snapToGrid w:val="0"/>
        <w:spacing w:line="360" w:lineRule="auto"/>
        <w:rPr>
          <w:rFonts w:ascii="宋体" w:eastAsia="宋体" w:hAnsi="宋体" w:hint="eastAsia"/>
          <w:szCs w:val="21"/>
        </w:rPr>
      </w:pPr>
      <w:r>
        <w:rPr>
          <w:rFonts w:ascii="宋体" w:eastAsia="宋体" w:hAnsi="宋体" w:cs="仿宋" w:hint="eastAsia"/>
          <w:szCs w:val="21"/>
        </w:rPr>
        <w:t>26</w:t>
      </w:r>
      <w:r w:rsidR="004956FA" w:rsidRPr="003D60C6">
        <w:rPr>
          <w:rFonts w:ascii="宋体" w:eastAsia="宋体" w:hAnsi="宋体" w:cs="仿宋" w:hint="eastAsia"/>
          <w:szCs w:val="21"/>
        </w:rPr>
        <w:t>、</w:t>
      </w:r>
      <w:r w:rsidR="00611F7D" w:rsidRPr="003D60C6">
        <w:rPr>
          <w:rFonts w:ascii="宋体" w:eastAsia="宋体" w:hAnsi="宋体"/>
          <w:szCs w:val="21"/>
        </w:rPr>
        <w:t xml:space="preserve">凸轮机构从动件选用等加速等减速运动规律的主要缺点是会产生（  </w:t>
      </w:r>
      <w:r w:rsidR="00611F7D" w:rsidRPr="003D60C6">
        <w:rPr>
          <w:rFonts w:ascii="宋体" w:eastAsia="宋体" w:hAnsi="宋体" w:hint="eastAsia"/>
          <w:szCs w:val="21"/>
        </w:rPr>
        <w:t>B</w:t>
      </w:r>
      <w:r w:rsidR="00611F7D" w:rsidRPr="003D60C6">
        <w:rPr>
          <w:rFonts w:ascii="宋体" w:eastAsia="宋体" w:hAnsi="宋体"/>
          <w:szCs w:val="21"/>
        </w:rPr>
        <w:t xml:space="preserve"> ）。 </w:t>
      </w:r>
    </w:p>
    <w:p w14:paraId="327D2CDA" w14:textId="344E8307" w:rsidR="003642EF" w:rsidRPr="003D60C6" w:rsidRDefault="00611F7D" w:rsidP="00611F7D">
      <w:pPr>
        <w:snapToGrid w:val="0"/>
        <w:spacing w:line="360" w:lineRule="auto"/>
        <w:ind w:firstLineChars="200" w:firstLine="420"/>
        <w:rPr>
          <w:rFonts w:ascii="宋体" w:eastAsia="宋体" w:hAnsi="宋体" w:hint="eastAsia"/>
          <w:szCs w:val="21"/>
        </w:rPr>
      </w:pPr>
      <w:r w:rsidRPr="003D60C6">
        <w:rPr>
          <w:rFonts w:ascii="宋体" w:eastAsia="宋体" w:hAnsi="宋体"/>
          <w:szCs w:val="21"/>
        </w:rPr>
        <w:t>A．刚性冲击</w:t>
      </w:r>
      <w:r w:rsidRPr="003D60C6">
        <w:rPr>
          <w:rFonts w:ascii="宋体" w:eastAsia="宋体" w:hAnsi="宋体" w:hint="eastAsia"/>
          <w:szCs w:val="21"/>
        </w:rPr>
        <w:t xml:space="preserve"> </w:t>
      </w:r>
      <w:r w:rsidRPr="003D60C6">
        <w:rPr>
          <w:rFonts w:ascii="宋体" w:eastAsia="宋体" w:hAnsi="宋体"/>
          <w:szCs w:val="21"/>
        </w:rPr>
        <w:t xml:space="preserve">    B．柔性冲击</w:t>
      </w:r>
      <w:r w:rsidRPr="003D60C6">
        <w:rPr>
          <w:rFonts w:ascii="宋体" w:eastAsia="宋体" w:hAnsi="宋体" w:hint="eastAsia"/>
          <w:szCs w:val="21"/>
        </w:rPr>
        <w:t xml:space="preserve"> </w:t>
      </w:r>
      <w:r w:rsidRPr="003D60C6">
        <w:rPr>
          <w:rFonts w:ascii="宋体" w:eastAsia="宋体" w:hAnsi="宋体"/>
          <w:szCs w:val="21"/>
        </w:rPr>
        <w:t xml:space="preserve">     C．振动</w:t>
      </w:r>
      <w:r w:rsidRPr="003D60C6">
        <w:rPr>
          <w:rFonts w:ascii="宋体" w:eastAsia="宋体" w:hAnsi="宋体" w:hint="eastAsia"/>
          <w:szCs w:val="21"/>
        </w:rPr>
        <w:t xml:space="preserve"> </w:t>
      </w:r>
      <w:r w:rsidRPr="003D60C6">
        <w:rPr>
          <w:rFonts w:ascii="宋体" w:eastAsia="宋体" w:hAnsi="宋体"/>
          <w:szCs w:val="21"/>
        </w:rPr>
        <w:t xml:space="preserve">    D．刚性冲击和柔性冲击 </w:t>
      </w:r>
    </w:p>
    <w:p w14:paraId="42BD987A" w14:textId="2F1D44DD" w:rsidR="00226FCF" w:rsidRPr="003D60C6" w:rsidRDefault="003D60C6" w:rsidP="00226FCF">
      <w:pPr>
        <w:spacing w:line="360" w:lineRule="auto"/>
        <w:rPr>
          <w:rFonts w:ascii="宋体" w:eastAsia="宋体" w:hAnsi="宋体" w:cs="Segoe UI" w:hint="eastAsia"/>
          <w:szCs w:val="21"/>
          <w:shd w:val="clear" w:color="auto" w:fill="FFFFFF"/>
        </w:rPr>
      </w:pPr>
      <w:r>
        <w:rPr>
          <w:rFonts w:ascii="宋体" w:eastAsia="宋体" w:hAnsi="宋体" w:cs="仿宋" w:hint="eastAsia"/>
          <w:szCs w:val="21"/>
        </w:rPr>
        <w:lastRenderedPageBreak/>
        <w:t>27</w:t>
      </w:r>
      <w:r w:rsidR="004956FA" w:rsidRPr="003D60C6">
        <w:rPr>
          <w:rFonts w:ascii="宋体" w:eastAsia="宋体" w:hAnsi="宋体" w:cs="仿宋" w:hint="eastAsia"/>
          <w:szCs w:val="21"/>
        </w:rPr>
        <w:t>、</w:t>
      </w:r>
      <w:r w:rsidR="00226FCF" w:rsidRPr="003D60C6">
        <w:rPr>
          <w:rFonts w:ascii="宋体" w:eastAsia="宋体" w:hAnsi="宋体" w:cs="Segoe UI"/>
          <w:szCs w:val="21"/>
          <w:shd w:val="clear" w:color="auto" w:fill="FFFFFF"/>
        </w:rPr>
        <w:t>从机械效率的观点分析,机械自锁的条件为：（</w:t>
      </w:r>
      <w:r w:rsidR="00226FCF" w:rsidRPr="003D60C6">
        <w:rPr>
          <w:rFonts w:ascii="宋体" w:eastAsia="宋体" w:hAnsi="宋体" w:cs="Segoe UI" w:hint="eastAsia"/>
          <w:szCs w:val="21"/>
          <w:shd w:val="clear" w:color="auto" w:fill="FFFFFF"/>
        </w:rPr>
        <w:t>D</w:t>
      </w:r>
      <w:r w:rsidR="00226FCF" w:rsidRPr="003D60C6">
        <w:rPr>
          <w:rFonts w:ascii="宋体" w:eastAsia="宋体" w:hAnsi="宋体" w:cs="Segoe UI"/>
          <w:szCs w:val="21"/>
          <w:shd w:val="clear" w:color="auto" w:fill="FFFFFF"/>
        </w:rPr>
        <w:t xml:space="preserve"> ）</w:t>
      </w:r>
    </w:p>
    <w:p w14:paraId="7E8F6B2A" w14:textId="77777777" w:rsidR="00226FCF" w:rsidRPr="003D60C6" w:rsidRDefault="00226FCF" w:rsidP="00226FCF">
      <w:pPr>
        <w:spacing w:line="360" w:lineRule="auto"/>
        <w:ind w:leftChars="200" w:left="420"/>
        <w:rPr>
          <w:rFonts w:ascii="宋体" w:eastAsia="宋体" w:hAnsi="宋体" w:hint="eastAsia"/>
          <w:szCs w:val="21"/>
        </w:rPr>
      </w:pPr>
      <w:r w:rsidRPr="003D60C6">
        <w:rPr>
          <w:rFonts w:ascii="宋体" w:eastAsia="宋体" w:hAnsi="宋体"/>
          <w:szCs w:val="21"/>
        </w:rPr>
        <w:t>A.机械效率≥0</w:t>
      </w:r>
      <w:r w:rsidRPr="003D60C6">
        <w:rPr>
          <w:rFonts w:ascii="宋体" w:eastAsia="宋体" w:hAnsi="宋体" w:hint="eastAsia"/>
          <w:szCs w:val="21"/>
        </w:rPr>
        <w:t xml:space="preserve">      </w:t>
      </w:r>
      <w:r w:rsidRPr="003D60C6">
        <w:rPr>
          <w:rFonts w:ascii="宋体" w:eastAsia="宋体" w:hAnsi="宋体"/>
          <w:szCs w:val="21"/>
        </w:rPr>
        <w:t>B. 机械效率&gt;0</w:t>
      </w:r>
      <w:r w:rsidRPr="003D60C6">
        <w:rPr>
          <w:rFonts w:ascii="宋体" w:eastAsia="宋体" w:hAnsi="宋体" w:hint="eastAsia"/>
          <w:szCs w:val="21"/>
        </w:rPr>
        <w:t xml:space="preserve">    </w:t>
      </w:r>
      <w:r w:rsidRPr="003D60C6">
        <w:rPr>
          <w:rFonts w:ascii="宋体" w:eastAsia="宋体" w:hAnsi="宋体"/>
          <w:szCs w:val="21"/>
        </w:rPr>
        <w:t>C.机械效率≠0</w:t>
      </w:r>
      <w:r w:rsidRPr="003D60C6">
        <w:rPr>
          <w:rFonts w:ascii="宋体" w:eastAsia="宋体" w:hAnsi="宋体" w:hint="eastAsia"/>
          <w:szCs w:val="21"/>
        </w:rPr>
        <w:t xml:space="preserve">        </w:t>
      </w:r>
      <w:r w:rsidRPr="003D60C6">
        <w:rPr>
          <w:rFonts w:ascii="宋体" w:eastAsia="宋体" w:hAnsi="宋体"/>
          <w:szCs w:val="21"/>
        </w:rPr>
        <w:t>D.机械效率≤0</w:t>
      </w:r>
      <w:r w:rsidRPr="003D60C6">
        <w:rPr>
          <w:rFonts w:ascii="宋体" w:eastAsia="宋体" w:hAnsi="宋体" w:hint="eastAsia"/>
          <w:szCs w:val="21"/>
        </w:rPr>
        <w:t xml:space="preserve">  </w:t>
      </w:r>
    </w:p>
    <w:p w14:paraId="4FA9B65C" w14:textId="3411AA7E" w:rsidR="004956FA" w:rsidRPr="003D60C6" w:rsidRDefault="003D60C6" w:rsidP="00226FCF">
      <w:pPr>
        <w:snapToGrid w:val="0"/>
        <w:rPr>
          <w:rFonts w:ascii="宋体" w:eastAsia="宋体" w:hAnsi="宋体" w:cs="仿宋" w:hint="eastAsia"/>
          <w:szCs w:val="21"/>
        </w:rPr>
      </w:pPr>
      <w:r>
        <w:rPr>
          <w:rFonts w:ascii="宋体" w:eastAsia="宋体" w:hAnsi="宋体" w:cs="仿宋" w:hint="eastAsia"/>
          <w:szCs w:val="21"/>
        </w:rPr>
        <w:t>28</w:t>
      </w:r>
      <w:r w:rsidR="004956FA" w:rsidRPr="003D60C6">
        <w:rPr>
          <w:rFonts w:ascii="宋体" w:eastAsia="宋体" w:hAnsi="宋体" w:cs="仿宋" w:hint="eastAsia"/>
          <w:szCs w:val="21"/>
        </w:rPr>
        <w:t>、机构具有确定运动的条件是</w:t>
      </w:r>
      <w:r w:rsidR="004956FA" w:rsidRPr="003D60C6">
        <w:rPr>
          <w:rFonts w:ascii="宋体" w:eastAsia="宋体" w:hAnsi="宋体" w:cs="仿宋" w:hint="eastAsia"/>
          <w:szCs w:val="21"/>
          <w:u w:val="single"/>
        </w:rPr>
        <w:t xml:space="preserve">   B  </w:t>
      </w:r>
      <w:r w:rsidR="004956FA" w:rsidRPr="003D60C6">
        <w:rPr>
          <w:rFonts w:ascii="宋体" w:eastAsia="宋体" w:hAnsi="宋体" w:cs="仿宋" w:hint="eastAsia"/>
          <w:szCs w:val="21"/>
        </w:rPr>
        <w:t>。</w:t>
      </w:r>
    </w:p>
    <w:p w14:paraId="3CC5CDD9" w14:textId="77777777" w:rsidR="004956FA" w:rsidRPr="003D60C6" w:rsidRDefault="004956FA" w:rsidP="00203CE0">
      <w:pPr>
        <w:snapToGrid w:val="0"/>
        <w:ind w:firstLineChars="200" w:firstLine="420"/>
        <w:rPr>
          <w:rFonts w:ascii="宋体" w:eastAsia="宋体" w:hAnsi="宋体" w:cs="仿宋" w:hint="eastAsia"/>
          <w:szCs w:val="21"/>
        </w:rPr>
      </w:pPr>
      <w:r w:rsidRPr="003D60C6">
        <w:rPr>
          <w:rFonts w:ascii="宋体" w:eastAsia="宋体" w:hAnsi="宋体" w:cs="仿宋" w:hint="eastAsia"/>
          <w:szCs w:val="21"/>
        </w:rPr>
        <w:t>A．机构的自由度大于零；</w:t>
      </w:r>
    </w:p>
    <w:p w14:paraId="0B76E34A" w14:textId="77777777" w:rsidR="004956FA" w:rsidRPr="003D60C6" w:rsidRDefault="004956FA" w:rsidP="00203CE0">
      <w:pPr>
        <w:snapToGrid w:val="0"/>
        <w:ind w:firstLineChars="200" w:firstLine="420"/>
        <w:rPr>
          <w:rFonts w:ascii="宋体" w:eastAsia="宋体" w:hAnsi="宋体" w:cs="仿宋" w:hint="eastAsia"/>
          <w:szCs w:val="21"/>
        </w:rPr>
      </w:pPr>
      <w:r w:rsidRPr="003D60C6">
        <w:rPr>
          <w:rFonts w:ascii="宋体" w:eastAsia="宋体" w:hAnsi="宋体" w:cs="仿宋" w:hint="eastAsia"/>
          <w:szCs w:val="21"/>
        </w:rPr>
        <w:t>B．机构的自由度大于零且自由度数等于原动件数；</w:t>
      </w:r>
    </w:p>
    <w:p w14:paraId="6AFA3F1C" w14:textId="77777777" w:rsidR="004956FA" w:rsidRPr="003D60C6" w:rsidRDefault="004956FA" w:rsidP="00203CE0">
      <w:pPr>
        <w:snapToGrid w:val="0"/>
        <w:ind w:firstLineChars="200" w:firstLine="420"/>
        <w:rPr>
          <w:rFonts w:ascii="宋体" w:eastAsia="宋体" w:hAnsi="宋体" w:cs="仿宋" w:hint="eastAsia"/>
          <w:szCs w:val="21"/>
        </w:rPr>
      </w:pPr>
      <w:r w:rsidRPr="003D60C6">
        <w:rPr>
          <w:rFonts w:ascii="宋体" w:eastAsia="宋体" w:hAnsi="宋体" w:cs="仿宋" w:hint="eastAsia"/>
          <w:szCs w:val="21"/>
        </w:rPr>
        <w:t>C．机构的自由度大于零且自由度数大于原动件数；</w:t>
      </w:r>
    </w:p>
    <w:p w14:paraId="1D53FBFA" w14:textId="77777777" w:rsidR="004956FA" w:rsidRPr="003D60C6" w:rsidRDefault="004956FA" w:rsidP="00203CE0">
      <w:pPr>
        <w:snapToGrid w:val="0"/>
        <w:ind w:firstLineChars="200" w:firstLine="420"/>
        <w:rPr>
          <w:rFonts w:ascii="宋体" w:eastAsia="宋体" w:hAnsi="宋体" w:cs="仿宋" w:hint="eastAsia"/>
          <w:szCs w:val="21"/>
        </w:rPr>
      </w:pPr>
      <w:r w:rsidRPr="003D60C6">
        <w:rPr>
          <w:rFonts w:ascii="宋体" w:eastAsia="宋体" w:hAnsi="宋体" w:cs="仿宋" w:hint="eastAsia"/>
          <w:szCs w:val="21"/>
        </w:rPr>
        <w:t xml:space="preserve">D．前面的答案都不对 </w:t>
      </w:r>
    </w:p>
    <w:p w14:paraId="3FAA11A4" w14:textId="6A834396" w:rsidR="006F4CDB" w:rsidRPr="003D60C6" w:rsidRDefault="003D60C6" w:rsidP="006F4CDB">
      <w:pPr>
        <w:spacing w:line="360" w:lineRule="auto"/>
        <w:rPr>
          <w:rFonts w:ascii="宋体" w:eastAsia="宋体" w:hAnsi="宋体" w:cs="仿宋" w:hint="eastAsia"/>
          <w:szCs w:val="21"/>
        </w:rPr>
      </w:pPr>
      <w:r>
        <w:rPr>
          <w:rFonts w:ascii="宋体" w:eastAsia="宋体" w:hAnsi="宋体" w:cs="仿宋" w:hint="eastAsia"/>
          <w:szCs w:val="21"/>
        </w:rPr>
        <w:t>29</w:t>
      </w:r>
      <w:r w:rsidR="004956FA" w:rsidRPr="003D60C6">
        <w:rPr>
          <w:rFonts w:ascii="宋体" w:eastAsia="宋体" w:hAnsi="宋体" w:cs="仿宋" w:hint="eastAsia"/>
          <w:szCs w:val="21"/>
        </w:rPr>
        <w:t>、</w:t>
      </w:r>
      <w:r w:rsidR="006F4CDB" w:rsidRPr="003D60C6">
        <w:rPr>
          <w:rFonts w:ascii="宋体" w:eastAsia="宋体" w:hAnsi="宋体" w:cs="仿宋" w:hint="eastAsia"/>
          <w:szCs w:val="21"/>
        </w:rPr>
        <w:t xml:space="preserve">通常，可适当增大凸轮(   </w:t>
      </w:r>
      <w:r w:rsidR="00780833" w:rsidRPr="003D60C6">
        <w:rPr>
          <w:rFonts w:ascii="宋体" w:eastAsia="宋体" w:hAnsi="宋体" w:cs="仿宋" w:hint="eastAsia"/>
          <w:szCs w:val="21"/>
        </w:rPr>
        <w:t>D</w:t>
      </w:r>
      <w:r w:rsidR="006F4CDB" w:rsidRPr="003D60C6">
        <w:rPr>
          <w:rFonts w:ascii="宋体" w:eastAsia="宋体" w:hAnsi="宋体" w:cs="仿宋" w:hint="eastAsia"/>
          <w:szCs w:val="21"/>
        </w:rPr>
        <w:t xml:space="preserve">  )的方法来减小凸轮的运动失真现象</w:t>
      </w:r>
    </w:p>
    <w:p w14:paraId="7A73A5F4" w14:textId="77777777" w:rsidR="006F4CDB" w:rsidRPr="003D60C6" w:rsidRDefault="006F4CDB" w:rsidP="006F4CDB">
      <w:pPr>
        <w:spacing w:line="360" w:lineRule="auto"/>
        <w:ind w:firstLineChars="200" w:firstLine="420"/>
        <w:rPr>
          <w:rFonts w:ascii="宋体" w:eastAsia="宋体" w:hAnsi="宋体" w:cs="仿宋" w:hint="eastAsia"/>
          <w:szCs w:val="21"/>
        </w:rPr>
      </w:pPr>
      <w:r w:rsidRPr="003D60C6">
        <w:rPr>
          <w:rFonts w:ascii="宋体" w:eastAsia="宋体" w:hAnsi="宋体" w:cs="仿宋" w:hint="eastAsia"/>
          <w:szCs w:val="21"/>
        </w:rPr>
        <w:t>A.最大圆半径     B.分度圆半径      C分度圆直径       D.基圆半径</w:t>
      </w:r>
    </w:p>
    <w:p w14:paraId="7B962FFB" w14:textId="4B5CC59E" w:rsidR="004956FA" w:rsidRPr="003D60C6" w:rsidRDefault="003D60C6" w:rsidP="006F4CDB">
      <w:pPr>
        <w:snapToGrid w:val="0"/>
        <w:rPr>
          <w:rFonts w:ascii="宋体" w:eastAsia="宋体" w:hAnsi="宋体" w:cs="仿宋" w:hint="eastAsia"/>
          <w:szCs w:val="21"/>
        </w:rPr>
      </w:pPr>
      <w:r>
        <w:rPr>
          <w:rFonts w:ascii="宋体" w:eastAsia="宋体" w:hAnsi="宋体" w:cs="仿宋" w:hint="eastAsia"/>
          <w:szCs w:val="21"/>
        </w:rPr>
        <w:t>30</w:t>
      </w:r>
      <w:r w:rsidR="004956FA" w:rsidRPr="003D60C6">
        <w:rPr>
          <w:rFonts w:ascii="宋体" w:eastAsia="宋体" w:hAnsi="宋体" w:cs="仿宋" w:hint="eastAsia"/>
          <w:szCs w:val="21"/>
        </w:rPr>
        <w:t>、在曲柄摇杆机构中；若曲柄为主动件；且作等速转动时；其从动件摇杆作</w:t>
      </w:r>
      <w:r w:rsidR="004956FA" w:rsidRPr="003D60C6">
        <w:rPr>
          <w:rFonts w:ascii="宋体" w:eastAsia="宋体" w:hAnsi="宋体" w:cs="仿宋" w:hint="eastAsia"/>
          <w:szCs w:val="21"/>
          <w:u w:val="single"/>
        </w:rPr>
        <w:t xml:space="preserve"> C </w:t>
      </w:r>
      <w:r w:rsidR="004956FA" w:rsidRPr="003D60C6">
        <w:rPr>
          <w:rFonts w:ascii="宋体" w:eastAsia="宋体" w:hAnsi="宋体" w:cs="仿宋" w:hint="eastAsia"/>
          <w:szCs w:val="21"/>
        </w:rPr>
        <w:t>。</w:t>
      </w:r>
    </w:p>
    <w:p w14:paraId="4BBBA599" w14:textId="77777777" w:rsidR="00203CE0" w:rsidRPr="003D60C6" w:rsidRDefault="004956FA" w:rsidP="004956FA">
      <w:pPr>
        <w:snapToGrid w:val="0"/>
        <w:ind w:firstLine="420"/>
        <w:rPr>
          <w:rFonts w:ascii="宋体" w:eastAsia="宋体" w:hAnsi="宋体" w:cs="仿宋" w:hint="eastAsia"/>
          <w:szCs w:val="21"/>
        </w:rPr>
      </w:pPr>
      <w:r w:rsidRPr="003D60C6">
        <w:rPr>
          <w:rFonts w:ascii="宋体" w:eastAsia="宋体" w:hAnsi="宋体" w:cs="仿宋" w:hint="eastAsia"/>
          <w:szCs w:val="21"/>
        </w:rPr>
        <w:t>A．往复等速运动；     B．往复变速运动；</w:t>
      </w:r>
    </w:p>
    <w:p w14:paraId="78CCAA55" w14:textId="77777777" w:rsidR="004956FA" w:rsidRPr="003D60C6" w:rsidRDefault="004956FA" w:rsidP="004956FA">
      <w:pPr>
        <w:snapToGrid w:val="0"/>
        <w:ind w:firstLine="420"/>
        <w:rPr>
          <w:rFonts w:ascii="宋体" w:eastAsia="宋体" w:hAnsi="宋体" w:cs="仿宋" w:hint="eastAsia"/>
          <w:szCs w:val="21"/>
        </w:rPr>
      </w:pPr>
      <w:r w:rsidRPr="003D60C6">
        <w:rPr>
          <w:rFonts w:ascii="宋体" w:eastAsia="宋体" w:hAnsi="宋体" w:cs="仿宋" w:hint="eastAsia"/>
          <w:szCs w:val="21"/>
        </w:rPr>
        <w:t>C．往复变速摆动；     D．往复等速摆动</w:t>
      </w:r>
    </w:p>
    <w:p w14:paraId="5EAF7138" w14:textId="77777777" w:rsidR="003642EF" w:rsidRPr="003D60C6" w:rsidRDefault="003642EF" w:rsidP="003642EF">
      <w:pPr>
        <w:snapToGrid w:val="0"/>
        <w:rPr>
          <w:rFonts w:ascii="宋体" w:eastAsia="宋体" w:hAnsi="宋体" w:cs="仿宋" w:hint="eastAsia"/>
          <w:szCs w:val="21"/>
        </w:rPr>
      </w:pPr>
    </w:p>
    <w:p w14:paraId="2A809F34" w14:textId="075F1154" w:rsidR="006F4CDB" w:rsidRPr="003D60C6" w:rsidRDefault="003642EF" w:rsidP="006F4CDB">
      <w:pPr>
        <w:snapToGrid w:val="0"/>
        <w:spacing w:line="360" w:lineRule="auto"/>
        <w:rPr>
          <w:rFonts w:ascii="宋体" w:eastAsia="宋体" w:hAnsi="宋体" w:cs="仿宋" w:hint="eastAsia"/>
          <w:szCs w:val="21"/>
        </w:rPr>
      </w:pPr>
      <w:r w:rsidRPr="003D60C6">
        <w:rPr>
          <w:rFonts w:ascii="宋体" w:eastAsia="宋体" w:hAnsi="宋体" w:cs="仿宋" w:hint="eastAsia"/>
          <w:szCs w:val="21"/>
        </w:rPr>
        <w:t>3</w:t>
      </w:r>
      <w:r w:rsidR="003D60C6">
        <w:rPr>
          <w:rFonts w:ascii="宋体" w:eastAsia="宋体" w:hAnsi="宋体" w:cs="仿宋" w:hint="eastAsia"/>
          <w:szCs w:val="21"/>
        </w:rPr>
        <w:t>1</w:t>
      </w:r>
      <w:r w:rsidRPr="003D60C6">
        <w:rPr>
          <w:rFonts w:ascii="宋体" w:eastAsia="宋体" w:hAnsi="宋体" w:cs="仿宋" w:hint="eastAsia"/>
          <w:szCs w:val="21"/>
        </w:rPr>
        <w:t>、</w:t>
      </w:r>
      <w:r w:rsidR="006F4CDB" w:rsidRPr="003D60C6">
        <w:rPr>
          <w:rFonts w:ascii="宋体" w:eastAsia="宋体" w:hAnsi="宋体" w:cs="仿宋" w:hint="eastAsia"/>
          <w:szCs w:val="21"/>
        </w:rPr>
        <w:t xml:space="preserve">利用速度、加速度影像可方便地求出(   </w:t>
      </w:r>
      <w:r w:rsidR="00780833" w:rsidRPr="003D60C6">
        <w:rPr>
          <w:rFonts w:ascii="宋体" w:eastAsia="宋体" w:hAnsi="宋体" w:cs="仿宋" w:hint="eastAsia"/>
          <w:szCs w:val="21"/>
        </w:rPr>
        <w:t>A</w:t>
      </w:r>
      <w:r w:rsidR="006F4CDB" w:rsidRPr="003D60C6">
        <w:rPr>
          <w:rFonts w:ascii="宋体" w:eastAsia="宋体" w:hAnsi="宋体" w:cs="仿宋" w:hint="eastAsia"/>
          <w:szCs w:val="21"/>
        </w:rPr>
        <w:t xml:space="preserve">   )上其他点的速度和加速度 </w:t>
      </w:r>
    </w:p>
    <w:p w14:paraId="2B397EFC" w14:textId="5A75BDA0" w:rsidR="003642EF" w:rsidRPr="003D60C6" w:rsidRDefault="006F4CDB" w:rsidP="003D60C6">
      <w:pPr>
        <w:snapToGrid w:val="0"/>
        <w:spacing w:line="360" w:lineRule="auto"/>
        <w:ind w:leftChars="200" w:left="420"/>
        <w:rPr>
          <w:rFonts w:ascii="宋体" w:eastAsia="宋体" w:hAnsi="宋体" w:cs="仿宋" w:hint="eastAsia"/>
          <w:szCs w:val="21"/>
        </w:rPr>
      </w:pPr>
      <w:r w:rsidRPr="003D60C6">
        <w:rPr>
          <w:rFonts w:ascii="宋体" w:eastAsia="宋体" w:hAnsi="宋体" w:cs="仿宋" w:hint="eastAsia"/>
          <w:szCs w:val="21"/>
        </w:rPr>
        <w:t>A. 同一构件       B. 不同构件      C.相邻两构件     D.任意构件</w:t>
      </w:r>
    </w:p>
    <w:p w14:paraId="10D895A9" w14:textId="5247EC89" w:rsidR="006F4CDB" w:rsidRPr="003D60C6" w:rsidRDefault="003D60C6" w:rsidP="006F4CDB">
      <w:pPr>
        <w:snapToGrid w:val="0"/>
        <w:spacing w:line="360" w:lineRule="auto"/>
        <w:rPr>
          <w:rFonts w:ascii="宋体" w:eastAsia="宋体" w:hAnsi="宋体" w:cs="仿宋" w:hint="eastAsia"/>
          <w:szCs w:val="21"/>
        </w:rPr>
      </w:pPr>
      <w:r>
        <w:rPr>
          <w:rFonts w:ascii="宋体" w:eastAsia="宋体" w:hAnsi="宋体" w:cs="仿宋" w:hint="eastAsia"/>
          <w:szCs w:val="21"/>
        </w:rPr>
        <w:t>32</w:t>
      </w:r>
      <w:r w:rsidR="003642EF" w:rsidRPr="003D60C6">
        <w:rPr>
          <w:rFonts w:ascii="宋体" w:eastAsia="宋体" w:hAnsi="宋体" w:cs="仿宋" w:hint="eastAsia"/>
          <w:szCs w:val="21"/>
        </w:rPr>
        <w:t>、</w:t>
      </w:r>
      <w:r w:rsidR="006F4CDB" w:rsidRPr="003D60C6">
        <w:rPr>
          <w:rFonts w:ascii="宋体" w:eastAsia="宋体" w:hAnsi="宋体" w:cs="仿宋" w:hint="eastAsia"/>
          <w:szCs w:val="21"/>
        </w:rPr>
        <w:t xml:space="preserve">两构件组成运动副的必要条件是两构件(    </w:t>
      </w:r>
      <w:r w:rsidR="00780833" w:rsidRPr="003D60C6">
        <w:rPr>
          <w:rFonts w:ascii="宋体" w:eastAsia="宋体" w:hAnsi="宋体" w:cs="仿宋" w:hint="eastAsia"/>
          <w:szCs w:val="21"/>
        </w:rPr>
        <w:t>A</w:t>
      </w:r>
      <w:r w:rsidR="006F4CDB" w:rsidRPr="003D60C6">
        <w:rPr>
          <w:rFonts w:ascii="宋体" w:eastAsia="宋体" w:hAnsi="宋体" w:cs="仿宋" w:hint="eastAsia"/>
          <w:szCs w:val="21"/>
        </w:rPr>
        <w:t xml:space="preserve">     )。</w:t>
      </w:r>
    </w:p>
    <w:p w14:paraId="5FF23727" w14:textId="77777777" w:rsidR="006F4CDB" w:rsidRPr="003D60C6" w:rsidRDefault="006F4CDB" w:rsidP="006F4CDB">
      <w:pPr>
        <w:snapToGrid w:val="0"/>
        <w:spacing w:line="360" w:lineRule="auto"/>
        <w:ind w:leftChars="200" w:left="420"/>
        <w:rPr>
          <w:rFonts w:ascii="宋体" w:eastAsia="宋体" w:hAnsi="宋体" w:cs="仿宋" w:hint="eastAsia"/>
          <w:szCs w:val="21"/>
        </w:rPr>
      </w:pPr>
      <w:r w:rsidRPr="003D60C6">
        <w:rPr>
          <w:rFonts w:ascii="宋体" w:eastAsia="宋体" w:hAnsi="宋体" w:cs="仿宋" w:hint="eastAsia"/>
          <w:szCs w:val="21"/>
        </w:rPr>
        <w:t>A.直接接触且具有相对运动           B.直接接触但无相对运动</w:t>
      </w:r>
    </w:p>
    <w:p w14:paraId="6A3ACD4D" w14:textId="77777777" w:rsidR="006F4CDB" w:rsidRPr="003D60C6" w:rsidRDefault="006F4CDB" w:rsidP="006F4CDB">
      <w:pPr>
        <w:snapToGrid w:val="0"/>
        <w:spacing w:line="360" w:lineRule="auto"/>
        <w:ind w:firstLineChars="200" w:firstLine="420"/>
        <w:rPr>
          <w:rFonts w:ascii="宋体" w:eastAsia="宋体" w:hAnsi="宋体" w:cs="仿宋" w:hint="eastAsia"/>
          <w:szCs w:val="21"/>
        </w:rPr>
      </w:pPr>
      <w:r w:rsidRPr="003D60C6">
        <w:rPr>
          <w:rFonts w:ascii="宋体" w:eastAsia="宋体" w:hAnsi="宋体" w:cs="仿宋" w:hint="eastAsia"/>
          <w:szCs w:val="21"/>
        </w:rPr>
        <w:t>C.虽然不接触但有相对运动           D.既不接触也无相对运动</w:t>
      </w:r>
    </w:p>
    <w:p w14:paraId="5A7FD5F5" w14:textId="7B13C07C" w:rsidR="003642EF" w:rsidRPr="003D60C6" w:rsidRDefault="003642EF" w:rsidP="003642EF">
      <w:pPr>
        <w:snapToGrid w:val="0"/>
        <w:ind w:left="210" w:hangingChars="100" w:hanging="210"/>
        <w:rPr>
          <w:rFonts w:ascii="宋体" w:eastAsia="宋体" w:hAnsi="宋体" w:cs="仿宋" w:hint="eastAsia"/>
          <w:szCs w:val="21"/>
        </w:rPr>
      </w:pPr>
      <w:r w:rsidRPr="003D60C6">
        <w:rPr>
          <w:rFonts w:ascii="宋体" w:eastAsia="宋体" w:hAnsi="宋体" w:cs="仿宋" w:hint="eastAsia"/>
          <w:noProof/>
          <w:szCs w:val="21"/>
        </w:rPr>
        <w:drawing>
          <wp:anchor distT="0" distB="0" distL="114300" distR="114300" simplePos="0" relativeHeight="251671552" behindDoc="0" locked="0" layoutInCell="1" allowOverlap="1" wp14:anchorId="51678F0E" wp14:editId="0CE7E208">
            <wp:simplePos x="0" y="0"/>
            <wp:positionH relativeFrom="column">
              <wp:posOffset>4646930</wp:posOffset>
            </wp:positionH>
            <wp:positionV relativeFrom="paragraph">
              <wp:posOffset>130810</wp:posOffset>
            </wp:positionV>
            <wp:extent cx="1112520" cy="807720"/>
            <wp:effectExtent l="0" t="0" r="0" b="0"/>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2520" cy="807720"/>
                    </a:xfrm>
                    <a:prstGeom prst="rect">
                      <a:avLst/>
                    </a:prstGeom>
                    <a:noFill/>
                    <a:ln>
                      <a:noFill/>
                    </a:ln>
                  </pic:spPr>
                </pic:pic>
              </a:graphicData>
            </a:graphic>
          </wp:anchor>
        </w:drawing>
      </w:r>
      <w:r w:rsidR="003D60C6">
        <w:rPr>
          <w:rFonts w:ascii="宋体" w:eastAsia="宋体" w:hAnsi="宋体" w:cs="仿宋" w:hint="eastAsia"/>
          <w:szCs w:val="21"/>
        </w:rPr>
        <w:t>33</w:t>
      </w:r>
      <w:r w:rsidRPr="003D60C6">
        <w:rPr>
          <w:rFonts w:ascii="宋体" w:eastAsia="宋体" w:hAnsi="宋体" w:cs="仿宋" w:hint="eastAsia"/>
          <w:szCs w:val="21"/>
        </w:rPr>
        <w:t>、图示为凸轮机构从动件整个升程加速度与时间变化线图，该运动规律是</w:t>
      </w:r>
      <w:r w:rsidRPr="003D60C6">
        <w:rPr>
          <w:rFonts w:ascii="宋体" w:eastAsia="宋体" w:hAnsi="宋体" w:cs="仿宋" w:hint="eastAsia"/>
          <w:szCs w:val="21"/>
          <w:u w:val="single"/>
        </w:rPr>
        <w:t xml:space="preserve">  B</w:t>
      </w:r>
      <w:r w:rsidRPr="003D60C6">
        <w:rPr>
          <w:rFonts w:ascii="宋体" w:eastAsia="宋体" w:hAnsi="宋体" w:cs="仿宋" w:hint="eastAsia"/>
          <w:szCs w:val="21"/>
        </w:rPr>
        <w:t>运动规律。</w:t>
      </w:r>
    </w:p>
    <w:p w14:paraId="753FF9C8" w14:textId="77777777" w:rsidR="003642EF" w:rsidRPr="003D60C6" w:rsidRDefault="003642EF" w:rsidP="003642EF">
      <w:pPr>
        <w:snapToGrid w:val="0"/>
        <w:ind w:firstLine="420"/>
        <w:rPr>
          <w:rFonts w:ascii="宋体" w:eastAsia="宋体" w:hAnsi="宋体" w:cs="仿宋" w:hint="eastAsia"/>
          <w:szCs w:val="21"/>
        </w:rPr>
      </w:pPr>
      <w:r w:rsidRPr="003D60C6">
        <w:rPr>
          <w:rFonts w:ascii="宋体" w:eastAsia="宋体" w:hAnsi="宋体" w:cs="仿宋" w:hint="eastAsia"/>
          <w:szCs w:val="21"/>
        </w:rPr>
        <w:t>A．等速；   B．等加速等减速；</w:t>
      </w:r>
    </w:p>
    <w:p w14:paraId="6BE5BFE0" w14:textId="29A4C16D" w:rsidR="003642EF" w:rsidRPr="003D60C6" w:rsidRDefault="003642EF" w:rsidP="00226FCF">
      <w:pPr>
        <w:snapToGrid w:val="0"/>
        <w:ind w:firstLine="420"/>
        <w:rPr>
          <w:rFonts w:ascii="宋体" w:eastAsia="宋体" w:hAnsi="宋体" w:cs="仿宋" w:hint="eastAsia"/>
          <w:szCs w:val="21"/>
        </w:rPr>
      </w:pPr>
      <w:r w:rsidRPr="003D60C6">
        <w:rPr>
          <w:rFonts w:ascii="宋体" w:eastAsia="宋体" w:hAnsi="宋体" w:cs="仿宋" w:hint="eastAsia"/>
          <w:szCs w:val="21"/>
        </w:rPr>
        <w:t>C．正弦加速度；D．余弦加速度</w:t>
      </w:r>
    </w:p>
    <w:p w14:paraId="3CDDEB6A" w14:textId="6482BFB0" w:rsidR="00226FCF" w:rsidRPr="003D60C6" w:rsidRDefault="003D60C6" w:rsidP="00226FCF">
      <w:pPr>
        <w:snapToGrid w:val="0"/>
        <w:spacing w:line="360" w:lineRule="auto"/>
        <w:rPr>
          <w:rFonts w:ascii="宋体" w:eastAsia="宋体" w:hAnsi="宋体" w:hint="eastAsia"/>
          <w:szCs w:val="21"/>
        </w:rPr>
      </w:pPr>
      <w:r>
        <w:rPr>
          <w:rFonts w:ascii="宋体" w:eastAsia="宋体" w:hAnsi="宋体" w:cs="仿宋" w:hint="eastAsia"/>
          <w:szCs w:val="21"/>
        </w:rPr>
        <w:t>34</w:t>
      </w:r>
      <w:r w:rsidR="004956FA" w:rsidRPr="003D60C6">
        <w:rPr>
          <w:rFonts w:ascii="宋体" w:eastAsia="宋体" w:hAnsi="宋体" w:cs="仿宋" w:hint="eastAsia"/>
          <w:szCs w:val="21"/>
        </w:rPr>
        <w:t>、</w:t>
      </w:r>
      <w:r w:rsidR="00226FCF" w:rsidRPr="003D60C6">
        <w:rPr>
          <w:rFonts w:ascii="宋体" w:eastAsia="宋体" w:hAnsi="宋体" w:cs="Segoe UI"/>
          <w:szCs w:val="21"/>
          <w:shd w:val="clear" w:color="auto" w:fill="FFFFFF"/>
        </w:rPr>
        <w:t>有两个平面机构的自由度都等于</w:t>
      </w:r>
      <w:r w:rsidR="00226FCF" w:rsidRPr="003D60C6">
        <w:rPr>
          <w:rFonts w:ascii="宋体" w:eastAsia="宋体" w:hAnsi="宋体"/>
          <w:szCs w:val="21"/>
          <w:shd w:val="clear" w:color="auto" w:fill="FFFFFF"/>
        </w:rPr>
        <w:t>1</w:t>
      </w:r>
      <w:r w:rsidR="00226FCF" w:rsidRPr="003D60C6">
        <w:rPr>
          <w:rFonts w:ascii="宋体" w:eastAsia="宋体" w:hAnsi="宋体" w:cs="Segoe UI"/>
          <w:szCs w:val="21"/>
          <w:shd w:val="clear" w:color="auto" w:fill="FFFFFF"/>
        </w:rPr>
        <w:t>, 现用一个带有两铰链的运动构件将它们串成一个平面机构,则其自由度为(</w:t>
      </w:r>
      <w:r w:rsidR="00226FCF" w:rsidRPr="003D60C6">
        <w:rPr>
          <w:rFonts w:ascii="宋体" w:eastAsia="宋体" w:hAnsi="宋体" w:cs="Segoe UI" w:hint="eastAsia"/>
          <w:szCs w:val="21"/>
          <w:shd w:val="clear" w:color="auto" w:fill="FFFFFF"/>
        </w:rPr>
        <w:t xml:space="preserve">   B  </w:t>
      </w:r>
      <w:r w:rsidR="00226FCF" w:rsidRPr="003D60C6">
        <w:rPr>
          <w:rFonts w:ascii="宋体" w:eastAsia="宋体" w:hAnsi="宋体" w:cs="Segoe UI"/>
          <w:szCs w:val="21"/>
          <w:shd w:val="clear" w:color="auto" w:fill="FFFFFF"/>
        </w:rPr>
        <w:t>)</w:t>
      </w:r>
    </w:p>
    <w:p w14:paraId="289D053F" w14:textId="77777777" w:rsidR="00226FCF" w:rsidRPr="003D60C6" w:rsidRDefault="00226FCF" w:rsidP="00226FCF">
      <w:pPr>
        <w:spacing w:line="360" w:lineRule="auto"/>
        <w:ind w:firstLineChars="200" w:firstLine="420"/>
        <w:rPr>
          <w:rFonts w:ascii="宋体" w:eastAsia="宋体" w:hAnsi="宋体" w:hint="eastAsia"/>
          <w:szCs w:val="21"/>
        </w:rPr>
      </w:pPr>
      <w:r w:rsidRPr="003D60C6">
        <w:rPr>
          <w:rFonts w:ascii="宋体" w:eastAsia="宋体" w:hAnsi="宋体"/>
          <w:szCs w:val="21"/>
        </w:rPr>
        <w:t>A.</w:t>
      </w:r>
      <w:r w:rsidRPr="003D60C6">
        <w:rPr>
          <w:rFonts w:ascii="宋体" w:eastAsia="宋体" w:hAnsi="宋体" w:hint="eastAsia"/>
          <w:szCs w:val="21"/>
        </w:rPr>
        <w:t xml:space="preserve">0                  </w:t>
      </w:r>
      <w:r w:rsidRPr="003D60C6">
        <w:rPr>
          <w:rFonts w:ascii="宋体" w:eastAsia="宋体" w:hAnsi="宋体"/>
          <w:szCs w:val="21"/>
        </w:rPr>
        <w:t>B.</w:t>
      </w:r>
      <w:r w:rsidRPr="003D60C6">
        <w:rPr>
          <w:rFonts w:ascii="宋体" w:eastAsia="宋体" w:hAnsi="宋体" w:hint="eastAsia"/>
          <w:szCs w:val="21"/>
        </w:rPr>
        <w:t xml:space="preserve">1                </w:t>
      </w:r>
      <w:r w:rsidRPr="003D60C6">
        <w:rPr>
          <w:rFonts w:ascii="宋体" w:eastAsia="宋体" w:hAnsi="宋体"/>
          <w:szCs w:val="21"/>
        </w:rPr>
        <w:t>C.</w:t>
      </w:r>
      <w:r w:rsidRPr="003D60C6">
        <w:rPr>
          <w:rFonts w:ascii="宋体" w:eastAsia="宋体" w:hAnsi="宋体" w:hint="eastAsia"/>
          <w:szCs w:val="21"/>
        </w:rPr>
        <w:t xml:space="preserve">2              </w:t>
      </w:r>
      <w:r w:rsidRPr="003D60C6">
        <w:rPr>
          <w:rFonts w:ascii="宋体" w:eastAsia="宋体" w:hAnsi="宋体"/>
          <w:szCs w:val="21"/>
        </w:rPr>
        <w:t>D.</w:t>
      </w:r>
      <w:r w:rsidRPr="003D60C6">
        <w:rPr>
          <w:rFonts w:ascii="宋体" w:eastAsia="宋体" w:hAnsi="宋体" w:hint="eastAsia"/>
          <w:szCs w:val="21"/>
        </w:rPr>
        <w:t>3</w:t>
      </w:r>
    </w:p>
    <w:p w14:paraId="2BED8A7F" w14:textId="5AFFA4FA" w:rsidR="004956FA" w:rsidRPr="003D60C6" w:rsidRDefault="003D60C6" w:rsidP="00226FCF">
      <w:pPr>
        <w:snapToGrid w:val="0"/>
        <w:rPr>
          <w:rFonts w:ascii="宋体" w:eastAsia="宋体" w:hAnsi="宋体" w:cs="仿宋" w:hint="eastAsia"/>
          <w:szCs w:val="21"/>
        </w:rPr>
      </w:pPr>
      <w:r>
        <w:rPr>
          <w:rFonts w:ascii="宋体" w:eastAsia="宋体" w:hAnsi="宋体" w:cs="仿宋" w:hint="eastAsia"/>
          <w:szCs w:val="21"/>
        </w:rPr>
        <w:t>35</w:t>
      </w:r>
      <w:r w:rsidR="004956FA" w:rsidRPr="003D60C6">
        <w:rPr>
          <w:rFonts w:ascii="宋体" w:eastAsia="宋体" w:hAnsi="宋体" w:cs="仿宋" w:hint="eastAsia"/>
          <w:szCs w:val="21"/>
        </w:rPr>
        <w:t>、曲柄滑块机构有死点存在时，其主动件是</w:t>
      </w:r>
      <w:r w:rsidR="004956FA" w:rsidRPr="003D60C6">
        <w:rPr>
          <w:rFonts w:ascii="宋体" w:eastAsia="宋体" w:hAnsi="宋体" w:cs="仿宋" w:hint="eastAsia"/>
          <w:szCs w:val="21"/>
          <w:u w:val="single"/>
        </w:rPr>
        <w:t xml:space="preserve">  B  </w:t>
      </w:r>
      <w:r w:rsidR="004956FA" w:rsidRPr="003D60C6">
        <w:rPr>
          <w:rFonts w:ascii="宋体" w:eastAsia="宋体" w:hAnsi="宋体" w:cs="仿宋" w:hint="eastAsia"/>
          <w:szCs w:val="21"/>
        </w:rPr>
        <w:t>。</w:t>
      </w:r>
    </w:p>
    <w:p w14:paraId="52E6E661" w14:textId="77777777" w:rsidR="004956FA" w:rsidRPr="003D60C6" w:rsidRDefault="004956FA" w:rsidP="004956FA">
      <w:pPr>
        <w:snapToGrid w:val="0"/>
        <w:ind w:firstLine="420"/>
        <w:rPr>
          <w:rFonts w:ascii="宋体" w:eastAsia="宋体" w:hAnsi="宋体" w:cs="仿宋" w:hint="eastAsia"/>
          <w:szCs w:val="21"/>
        </w:rPr>
      </w:pPr>
      <w:r w:rsidRPr="003D60C6">
        <w:rPr>
          <w:rFonts w:ascii="宋体" w:eastAsia="宋体" w:hAnsi="宋体" w:cs="仿宋" w:hint="eastAsia"/>
          <w:szCs w:val="21"/>
        </w:rPr>
        <w:t>A．曲柄；   B．滑块；   C．连杆；  D．导杆</w:t>
      </w:r>
    </w:p>
    <w:p w14:paraId="1B2C52BD" w14:textId="57CA5396" w:rsidR="00611F7D" w:rsidRPr="003D60C6" w:rsidRDefault="003D60C6" w:rsidP="00611F7D">
      <w:pPr>
        <w:snapToGrid w:val="0"/>
        <w:spacing w:line="360" w:lineRule="auto"/>
        <w:rPr>
          <w:rFonts w:ascii="宋体" w:eastAsia="宋体" w:hAnsi="宋体" w:hint="eastAsia"/>
          <w:szCs w:val="21"/>
        </w:rPr>
      </w:pPr>
      <w:r>
        <w:rPr>
          <w:rFonts w:ascii="宋体" w:eastAsia="宋体" w:hAnsi="宋体" w:cs="仿宋" w:hint="eastAsia"/>
          <w:szCs w:val="21"/>
        </w:rPr>
        <w:t>36</w:t>
      </w:r>
      <w:r w:rsidR="004956FA" w:rsidRPr="003D60C6">
        <w:rPr>
          <w:rFonts w:ascii="宋体" w:eastAsia="宋体" w:hAnsi="宋体" w:cs="仿宋" w:hint="eastAsia"/>
          <w:szCs w:val="21"/>
        </w:rPr>
        <w:t>、</w:t>
      </w:r>
      <w:r w:rsidR="00611F7D" w:rsidRPr="003D60C6">
        <w:rPr>
          <w:rFonts w:ascii="宋体" w:eastAsia="宋体" w:hAnsi="宋体"/>
          <w:szCs w:val="21"/>
        </w:rPr>
        <w:t>在设计滚子从动件盘形凸轮机构时，轮廓曲线出现尖顶或交叉是因为滚子半径</w:t>
      </w:r>
      <w:r w:rsidR="00611F7D" w:rsidRPr="003D60C6">
        <w:rPr>
          <w:rFonts w:ascii="宋体" w:eastAsia="宋体" w:hAnsi="宋体" w:hint="eastAsia"/>
          <w:szCs w:val="21"/>
        </w:rPr>
        <w:t>（ D</w:t>
      </w:r>
      <w:r w:rsidR="00611F7D" w:rsidRPr="003D60C6">
        <w:rPr>
          <w:rFonts w:ascii="宋体" w:eastAsia="宋体" w:hAnsi="宋体"/>
          <w:szCs w:val="21"/>
        </w:rPr>
        <w:t xml:space="preserve">  </w:t>
      </w:r>
      <w:r w:rsidR="00611F7D" w:rsidRPr="003D60C6">
        <w:rPr>
          <w:rFonts w:ascii="宋体" w:eastAsia="宋体" w:hAnsi="宋体" w:hint="eastAsia"/>
          <w:szCs w:val="21"/>
        </w:rPr>
        <w:t>）</w:t>
      </w:r>
      <w:r w:rsidR="00611F7D" w:rsidRPr="003D60C6">
        <w:rPr>
          <w:rFonts w:ascii="宋体" w:eastAsia="宋体" w:hAnsi="宋体"/>
          <w:szCs w:val="21"/>
        </w:rPr>
        <w:t>该位置理论廓线的曲率半径。</w:t>
      </w:r>
    </w:p>
    <w:p w14:paraId="0E6ED83B" w14:textId="77777777" w:rsidR="00611F7D" w:rsidRPr="003D60C6" w:rsidRDefault="00611F7D" w:rsidP="00611F7D">
      <w:pPr>
        <w:snapToGrid w:val="0"/>
        <w:spacing w:line="360" w:lineRule="auto"/>
        <w:ind w:firstLineChars="200" w:firstLine="420"/>
        <w:rPr>
          <w:rFonts w:ascii="宋体" w:eastAsia="宋体" w:hAnsi="宋体" w:hint="eastAsia"/>
          <w:szCs w:val="21"/>
        </w:rPr>
      </w:pPr>
      <w:r w:rsidRPr="003D60C6">
        <w:rPr>
          <w:rFonts w:ascii="宋体" w:eastAsia="宋体" w:hAnsi="宋体"/>
          <w:szCs w:val="21"/>
        </w:rPr>
        <w:t xml:space="preserve"> A</w:t>
      </w:r>
      <w:r w:rsidRPr="003D60C6">
        <w:rPr>
          <w:rFonts w:ascii="宋体" w:eastAsia="宋体" w:hAnsi="宋体" w:hint="eastAsia"/>
          <w:szCs w:val="21"/>
        </w:rPr>
        <w:t>.</w:t>
      </w:r>
      <w:r w:rsidRPr="003D60C6">
        <w:rPr>
          <w:rFonts w:ascii="宋体" w:eastAsia="宋体" w:hAnsi="宋体"/>
          <w:szCs w:val="21"/>
        </w:rPr>
        <w:t>大于</w:t>
      </w:r>
      <w:r w:rsidRPr="003D60C6">
        <w:rPr>
          <w:rFonts w:ascii="宋体" w:eastAsia="宋体" w:hAnsi="宋体" w:hint="eastAsia"/>
          <w:szCs w:val="21"/>
        </w:rPr>
        <w:t xml:space="preserve"> </w:t>
      </w:r>
      <w:r w:rsidRPr="003D60C6">
        <w:rPr>
          <w:rFonts w:ascii="宋体" w:eastAsia="宋体" w:hAnsi="宋体"/>
          <w:szCs w:val="21"/>
        </w:rPr>
        <w:t xml:space="preserve">            B</w:t>
      </w:r>
      <w:r w:rsidRPr="003D60C6">
        <w:rPr>
          <w:rFonts w:ascii="宋体" w:eastAsia="宋体" w:hAnsi="宋体" w:hint="eastAsia"/>
          <w:szCs w:val="21"/>
        </w:rPr>
        <w:t>.</w:t>
      </w:r>
      <w:r w:rsidRPr="003D60C6">
        <w:rPr>
          <w:rFonts w:ascii="宋体" w:eastAsia="宋体" w:hAnsi="宋体"/>
          <w:szCs w:val="21"/>
        </w:rPr>
        <w:t>小于</w:t>
      </w:r>
      <w:r w:rsidRPr="003D60C6">
        <w:rPr>
          <w:rFonts w:ascii="宋体" w:eastAsia="宋体" w:hAnsi="宋体" w:hint="eastAsia"/>
          <w:szCs w:val="21"/>
        </w:rPr>
        <w:t xml:space="preserve"> </w:t>
      </w:r>
      <w:r w:rsidRPr="003D60C6">
        <w:rPr>
          <w:rFonts w:ascii="宋体" w:eastAsia="宋体" w:hAnsi="宋体"/>
          <w:szCs w:val="21"/>
        </w:rPr>
        <w:t xml:space="preserve">              C</w:t>
      </w:r>
      <w:r w:rsidRPr="003D60C6">
        <w:rPr>
          <w:rFonts w:ascii="宋体" w:eastAsia="宋体" w:hAnsi="宋体" w:hint="eastAsia"/>
          <w:szCs w:val="21"/>
        </w:rPr>
        <w:t>.</w:t>
      </w:r>
      <w:r w:rsidRPr="003D60C6">
        <w:rPr>
          <w:rFonts w:ascii="宋体" w:eastAsia="宋体" w:hAnsi="宋体"/>
          <w:szCs w:val="21"/>
        </w:rPr>
        <w:t>等于</w:t>
      </w:r>
      <w:r w:rsidRPr="003D60C6">
        <w:rPr>
          <w:rFonts w:ascii="宋体" w:eastAsia="宋体" w:hAnsi="宋体" w:hint="eastAsia"/>
          <w:szCs w:val="21"/>
        </w:rPr>
        <w:t xml:space="preserve"> </w:t>
      </w:r>
      <w:r w:rsidRPr="003D60C6">
        <w:rPr>
          <w:rFonts w:ascii="宋体" w:eastAsia="宋体" w:hAnsi="宋体"/>
          <w:szCs w:val="21"/>
        </w:rPr>
        <w:t xml:space="preserve">             D</w:t>
      </w:r>
      <w:r w:rsidRPr="003D60C6">
        <w:rPr>
          <w:rFonts w:ascii="宋体" w:eastAsia="宋体" w:hAnsi="宋体" w:hint="eastAsia"/>
          <w:szCs w:val="21"/>
        </w:rPr>
        <w:t>.</w:t>
      </w:r>
      <w:r w:rsidRPr="003D60C6">
        <w:rPr>
          <w:rFonts w:ascii="宋体" w:eastAsia="宋体" w:hAnsi="宋体"/>
          <w:szCs w:val="21"/>
        </w:rPr>
        <w:t>大于或等于</w:t>
      </w:r>
    </w:p>
    <w:p w14:paraId="5D0C4C09" w14:textId="749EE8CC" w:rsidR="00611F7D" w:rsidRPr="003D60C6" w:rsidRDefault="003D60C6" w:rsidP="00611F7D">
      <w:pPr>
        <w:snapToGrid w:val="0"/>
        <w:spacing w:line="360" w:lineRule="auto"/>
        <w:rPr>
          <w:rFonts w:ascii="宋体" w:eastAsia="宋体" w:hAnsi="宋体" w:hint="eastAsia"/>
          <w:szCs w:val="21"/>
        </w:rPr>
      </w:pPr>
      <w:r>
        <w:rPr>
          <w:rFonts w:ascii="宋体" w:eastAsia="宋体" w:hAnsi="宋体" w:cs="仿宋" w:hint="eastAsia"/>
          <w:szCs w:val="21"/>
        </w:rPr>
        <w:t>37</w:t>
      </w:r>
      <w:r w:rsidR="004956FA" w:rsidRPr="003D60C6">
        <w:rPr>
          <w:rFonts w:ascii="宋体" w:eastAsia="宋体" w:hAnsi="宋体" w:cs="仿宋" w:hint="eastAsia"/>
          <w:szCs w:val="21"/>
        </w:rPr>
        <w:t>、</w:t>
      </w:r>
      <w:r w:rsidR="00611F7D" w:rsidRPr="003D60C6">
        <w:rPr>
          <w:rFonts w:ascii="宋体" w:eastAsia="宋体" w:hAnsi="宋体"/>
          <w:szCs w:val="21"/>
        </w:rPr>
        <w:t>对于一渐开线标准圆柱齿轮，其齿数一定，模数越大，则（</w:t>
      </w:r>
      <w:r w:rsidR="00611F7D" w:rsidRPr="003D60C6">
        <w:rPr>
          <w:rFonts w:ascii="宋体" w:eastAsia="宋体" w:hAnsi="宋体" w:hint="eastAsia"/>
          <w:szCs w:val="21"/>
        </w:rPr>
        <w:t xml:space="preserve"> D</w:t>
      </w:r>
      <w:r w:rsidR="00611F7D" w:rsidRPr="003D60C6">
        <w:rPr>
          <w:rFonts w:ascii="宋体" w:eastAsia="宋体" w:hAnsi="宋体"/>
          <w:szCs w:val="21"/>
        </w:rPr>
        <w:t xml:space="preserve">  ）。 </w:t>
      </w:r>
    </w:p>
    <w:p w14:paraId="343264E6" w14:textId="52E4D82F" w:rsidR="004956FA" w:rsidRPr="003D60C6" w:rsidRDefault="00611F7D" w:rsidP="00611F7D">
      <w:pPr>
        <w:snapToGrid w:val="0"/>
        <w:spacing w:line="360" w:lineRule="auto"/>
        <w:ind w:firstLineChars="200" w:firstLine="420"/>
        <w:rPr>
          <w:rFonts w:ascii="宋体" w:eastAsia="宋体" w:hAnsi="宋体" w:hint="eastAsia"/>
          <w:szCs w:val="21"/>
        </w:rPr>
      </w:pPr>
      <w:r w:rsidRPr="003D60C6">
        <w:rPr>
          <w:rFonts w:ascii="宋体" w:eastAsia="宋体" w:hAnsi="宋体"/>
          <w:szCs w:val="21"/>
        </w:rPr>
        <w:t>A．节圆越大</w:t>
      </w:r>
      <w:r w:rsidRPr="003D60C6">
        <w:rPr>
          <w:rFonts w:ascii="宋体" w:eastAsia="宋体" w:hAnsi="宋体" w:hint="eastAsia"/>
          <w:szCs w:val="21"/>
        </w:rPr>
        <w:t xml:space="preserve"> </w:t>
      </w:r>
      <w:r w:rsidRPr="003D60C6">
        <w:rPr>
          <w:rFonts w:ascii="宋体" w:eastAsia="宋体" w:hAnsi="宋体"/>
          <w:szCs w:val="21"/>
        </w:rPr>
        <w:t xml:space="preserve">        B．压力角越大</w:t>
      </w:r>
      <w:r w:rsidRPr="003D60C6">
        <w:rPr>
          <w:rFonts w:ascii="宋体" w:eastAsia="宋体" w:hAnsi="宋体" w:hint="eastAsia"/>
          <w:szCs w:val="21"/>
        </w:rPr>
        <w:t xml:space="preserve"> </w:t>
      </w:r>
      <w:r w:rsidRPr="003D60C6">
        <w:rPr>
          <w:rFonts w:ascii="宋体" w:eastAsia="宋体" w:hAnsi="宋体"/>
          <w:szCs w:val="21"/>
        </w:rPr>
        <w:t xml:space="preserve">      C．齿根高越小</w:t>
      </w:r>
      <w:r w:rsidRPr="003D60C6">
        <w:rPr>
          <w:rFonts w:ascii="宋体" w:eastAsia="宋体" w:hAnsi="宋体" w:hint="eastAsia"/>
          <w:szCs w:val="21"/>
        </w:rPr>
        <w:t xml:space="preserve"> </w:t>
      </w:r>
      <w:r w:rsidRPr="003D60C6">
        <w:rPr>
          <w:rFonts w:ascii="宋体" w:eastAsia="宋体" w:hAnsi="宋体"/>
          <w:szCs w:val="21"/>
        </w:rPr>
        <w:t xml:space="preserve">      D．分度圆越大</w:t>
      </w:r>
    </w:p>
    <w:p w14:paraId="25A3F301" w14:textId="169C9FBF" w:rsidR="00611F7D" w:rsidRPr="003D60C6" w:rsidRDefault="003D60C6" w:rsidP="00611F7D">
      <w:pPr>
        <w:spacing w:line="360" w:lineRule="auto"/>
        <w:rPr>
          <w:rFonts w:ascii="宋体" w:eastAsia="宋体" w:hAnsi="宋体" w:cs="Segoe UI" w:hint="eastAsia"/>
          <w:szCs w:val="21"/>
          <w:shd w:val="clear" w:color="auto" w:fill="FFFFFF"/>
        </w:rPr>
      </w:pPr>
      <w:r>
        <w:rPr>
          <w:rFonts w:ascii="宋体" w:eastAsia="宋体" w:hAnsi="宋体" w:cs="仿宋" w:hint="eastAsia"/>
          <w:szCs w:val="21"/>
        </w:rPr>
        <w:t>38</w:t>
      </w:r>
      <w:r w:rsidR="004956FA" w:rsidRPr="003D60C6">
        <w:rPr>
          <w:rFonts w:ascii="宋体" w:eastAsia="宋体" w:hAnsi="宋体" w:cs="仿宋" w:hint="eastAsia"/>
          <w:szCs w:val="21"/>
        </w:rPr>
        <w:t>、</w:t>
      </w:r>
      <w:r w:rsidR="00611F7D" w:rsidRPr="003D60C6">
        <w:rPr>
          <w:rFonts w:ascii="宋体" w:eastAsia="宋体" w:hAnsi="宋体" w:cs="Segoe UI" w:hint="eastAsia"/>
          <w:szCs w:val="21"/>
          <w:shd w:val="clear" w:color="auto" w:fill="FFFFFF"/>
        </w:rPr>
        <w:t xml:space="preserve">标准安装的一对标准齿轮，其中心距等于（ </w:t>
      </w:r>
      <w:r w:rsidR="00611F7D" w:rsidRPr="003D60C6">
        <w:rPr>
          <w:rFonts w:ascii="宋体" w:eastAsia="宋体" w:hAnsi="宋体" w:cs="Segoe UI"/>
          <w:szCs w:val="21"/>
          <w:shd w:val="clear" w:color="auto" w:fill="FFFFFF"/>
        </w:rPr>
        <w:t xml:space="preserve"> </w:t>
      </w:r>
      <w:r w:rsidR="00611F7D" w:rsidRPr="003D60C6">
        <w:rPr>
          <w:rFonts w:ascii="宋体" w:eastAsia="宋体" w:hAnsi="宋体" w:cs="Segoe UI" w:hint="eastAsia"/>
          <w:szCs w:val="21"/>
          <w:shd w:val="clear" w:color="auto" w:fill="FFFFFF"/>
        </w:rPr>
        <w:t>A</w:t>
      </w:r>
      <w:r w:rsidR="00611F7D" w:rsidRPr="003D60C6">
        <w:rPr>
          <w:rFonts w:ascii="宋体" w:eastAsia="宋体" w:hAnsi="宋体" w:cs="Segoe UI"/>
          <w:szCs w:val="21"/>
          <w:shd w:val="clear" w:color="auto" w:fill="FFFFFF"/>
        </w:rPr>
        <w:t xml:space="preserve">  </w:t>
      </w:r>
      <w:r w:rsidR="00611F7D" w:rsidRPr="003D60C6">
        <w:rPr>
          <w:rFonts w:ascii="宋体" w:eastAsia="宋体" w:hAnsi="宋体" w:cs="Segoe UI" w:hint="eastAsia"/>
          <w:szCs w:val="21"/>
          <w:shd w:val="clear" w:color="auto" w:fill="FFFFFF"/>
        </w:rPr>
        <w:t>）。</w:t>
      </w:r>
    </w:p>
    <w:p w14:paraId="1DAE2B55" w14:textId="77777777" w:rsidR="00611F7D" w:rsidRPr="003D60C6" w:rsidRDefault="00611F7D" w:rsidP="00611F7D">
      <w:pPr>
        <w:spacing w:line="360" w:lineRule="auto"/>
        <w:ind w:leftChars="200" w:left="420"/>
        <w:rPr>
          <w:rFonts w:ascii="宋体" w:eastAsia="宋体" w:hAnsi="宋体" w:hint="eastAsia"/>
          <w:szCs w:val="21"/>
        </w:rPr>
      </w:pPr>
      <w:r w:rsidRPr="003D60C6">
        <w:rPr>
          <w:rFonts w:ascii="宋体" w:eastAsia="宋体" w:hAnsi="宋体"/>
          <w:szCs w:val="21"/>
        </w:rPr>
        <w:t>A.</w:t>
      </w:r>
      <w:r w:rsidRPr="003D60C6">
        <w:rPr>
          <w:rFonts w:ascii="宋体" w:eastAsia="宋体" w:hAnsi="宋体" w:hint="eastAsia"/>
          <w:szCs w:val="21"/>
        </w:rPr>
        <w:t xml:space="preserve">分度圆半径之和    </w:t>
      </w:r>
      <w:r w:rsidRPr="003D60C6">
        <w:rPr>
          <w:rFonts w:ascii="宋体" w:eastAsia="宋体" w:hAnsi="宋体"/>
          <w:szCs w:val="21"/>
        </w:rPr>
        <w:t>B.</w:t>
      </w:r>
      <w:r w:rsidRPr="003D60C6">
        <w:rPr>
          <w:rFonts w:ascii="宋体" w:eastAsia="宋体" w:hAnsi="宋体" w:hint="eastAsia"/>
          <w:szCs w:val="21"/>
        </w:rPr>
        <w:t xml:space="preserve">齿顶圆半径之和    </w:t>
      </w:r>
      <w:r w:rsidRPr="003D60C6">
        <w:rPr>
          <w:rFonts w:ascii="宋体" w:eastAsia="宋体" w:hAnsi="宋体"/>
          <w:szCs w:val="21"/>
        </w:rPr>
        <w:t>C.</w:t>
      </w:r>
      <w:r w:rsidRPr="003D60C6">
        <w:rPr>
          <w:rFonts w:ascii="宋体" w:eastAsia="宋体" w:hAnsi="宋体" w:hint="eastAsia"/>
          <w:szCs w:val="21"/>
        </w:rPr>
        <w:t xml:space="preserve">基圆半径之和     </w:t>
      </w:r>
      <w:r w:rsidRPr="003D60C6">
        <w:rPr>
          <w:rFonts w:ascii="宋体" w:eastAsia="宋体" w:hAnsi="宋体"/>
          <w:szCs w:val="21"/>
        </w:rPr>
        <w:t>D.</w:t>
      </w:r>
      <w:r w:rsidRPr="003D60C6">
        <w:rPr>
          <w:rFonts w:ascii="宋体" w:eastAsia="宋体" w:hAnsi="宋体" w:hint="eastAsia"/>
          <w:szCs w:val="21"/>
        </w:rPr>
        <w:t xml:space="preserve">齿根圆半径之和 </w:t>
      </w:r>
    </w:p>
    <w:p w14:paraId="3EFF2AAA" w14:textId="3DC117AC" w:rsidR="004956FA" w:rsidRPr="003D60C6" w:rsidRDefault="006D2279" w:rsidP="003D60C6">
      <w:pPr>
        <w:rPr>
          <w:rFonts w:hint="eastAsia"/>
          <w:b/>
          <w:bCs/>
          <w:sz w:val="28"/>
          <w:szCs w:val="28"/>
        </w:rPr>
      </w:pPr>
      <w:r w:rsidRPr="003D60C6">
        <w:rPr>
          <w:rFonts w:hint="eastAsia"/>
          <w:b/>
          <w:bCs/>
          <w:sz w:val="28"/>
          <w:szCs w:val="28"/>
        </w:rPr>
        <w:t>二、判断题</w:t>
      </w:r>
    </w:p>
    <w:p w14:paraId="6A826211" w14:textId="398B7661" w:rsidR="006D2279" w:rsidRPr="003D60C6" w:rsidRDefault="006D2279" w:rsidP="00F67424">
      <w:pPr>
        <w:pStyle w:val="aa"/>
        <w:numPr>
          <w:ilvl w:val="0"/>
          <w:numId w:val="9"/>
        </w:numPr>
        <w:spacing w:line="312" w:lineRule="auto"/>
        <w:ind w:firstLineChars="0"/>
        <w:rPr>
          <w:rFonts w:ascii="宋体" w:eastAsia="宋体" w:hAnsi="宋体" w:hint="eastAsia"/>
        </w:rPr>
      </w:pPr>
      <w:r w:rsidRPr="003D60C6">
        <w:rPr>
          <w:rFonts w:ascii="宋体" w:eastAsia="宋体" w:hAnsi="宋体"/>
        </w:rPr>
        <w:t>动代换需要满足力平衡和力矩平衡。</w:t>
      </w:r>
      <w:r w:rsidRPr="003D60C6">
        <w:rPr>
          <w:rFonts w:ascii="宋体" w:eastAsia="宋体" w:hAnsi="宋体" w:hint="eastAsia"/>
        </w:rPr>
        <w:t xml:space="preserve">                                     </w:t>
      </w:r>
      <w:r w:rsidRPr="003D60C6">
        <w:rPr>
          <w:rFonts w:ascii="宋体" w:eastAsia="宋体" w:hAnsi="宋体"/>
        </w:rPr>
        <w:t xml:space="preserve">（  </w:t>
      </w:r>
      <w:bookmarkStart w:id="1" w:name="OLE_LINK3"/>
      <w:r w:rsidRPr="003D60C6">
        <w:rPr>
          <w:rFonts w:ascii="宋体" w:eastAsia="宋体" w:hAnsi="宋体" w:cs="宋体" w:hint="eastAsia"/>
          <w:bCs/>
          <w:szCs w:val="21"/>
        </w:rPr>
        <w:t>√</w:t>
      </w:r>
      <w:bookmarkEnd w:id="1"/>
      <w:r w:rsidRPr="003D60C6">
        <w:rPr>
          <w:rFonts w:ascii="宋体" w:eastAsia="宋体" w:hAnsi="宋体"/>
        </w:rPr>
        <w:t xml:space="preserve">   ）</w:t>
      </w:r>
    </w:p>
    <w:p w14:paraId="26F91A8B" w14:textId="3649413A" w:rsidR="006D2279" w:rsidRPr="003D60C6" w:rsidRDefault="006D2279" w:rsidP="00F67424">
      <w:pPr>
        <w:pStyle w:val="aa"/>
        <w:numPr>
          <w:ilvl w:val="0"/>
          <w:numId w:val="9"/>
        </w:numPr>
        <w:spacing w:line="312" w:lineRule="auto"/>
        <w:ind w:firstLineChars="0"/>
        <w:rPr>
          <w:rFonts w:ascii="宋体" w:eastAsia="宋体" w:hAnsi="宋体" w:hint="eastAsia"/>
        </w:rPr>
      </w:pPr>
      <w:r w:rsidRPr="003D60C6">
        <w:rPr>
          <w:rFonts w:ascii="宋体" w:eastAsia="宋体" w:hAnsi="宋体" w:hint="eastAsia"/>
        </w:rPr>
        <w:t xml:space="preserve">在周转轮系中，凡具有固定几何轴线的齿轮，就称为行星轮 。                </w:t>
      </w:r>
      <w:r w:rsidRPr="003D60C6">
        <w:rPr>
          <w:rFonts w:ascii="宋体" w:eastAsia="宋体" w:hAnsi="宋体"/>
        </w:rPr>
        <w:t xml:space="preserve">（  </w:t>
      </w:r>
      <w:r w:rsidRPr="003D60C6">
        <w:rPr>
          <w:rFonts w:ascii="宋体" w:eastAsia="宋体" w:hAnsi="宋体" w:cs="宋体" w:hint="eastAsia"/>
          <w:bCs/>
          <w:szCs w:val="21"/>
        </w:rPr>
        <w:t>×</w:t>
      </w:r>
      <w:r w:rsidRPr="003D60C6">
        <w:rPr>
          <w:rFonts w:ascii="宋体" w:eastAsia="宋体" w:hAnsi="宋体"/>
        </w:rPr>
        <w:t xml:space="preserve">   ）</w:t>
      </w:r>
    </w:p>
    <w:p w14:paraId="1D6DF67A" w14:textId="77777777" w:rsidR="00F67424" w:rsidRPr="003D60C6" w:rsidRDefault="00F67424" w:rsidP="00F67424">
      <w:pPr>
        <w:pStyle w:val="aa"/>
        <w:numPr>
          <w:ilvl w:val="0"/>
          <w:numId w:val="9"/>
        </w:numPr>
        <w:spacing w:line="312" w:lineRule="auto"/>
        <w:ind w:firstLineChars="0"/>
        <w:rPr>
          <w:rFonts w:ascii="宋体" w:eastAsia="宋体" w:hAnsi="宋体" w:hint="eastAsia"/>
        </w:rPr>
      </w:pPr>
      <w:r w:rsidRPr="003D60C6">
        <w:rPr>
          <w:rFonts w:ascii="宋体" w:eastAsia="宋体" w:hAnsi="宋体"/>
        </w:rPr>
        <w:lastRenderedPageBreak/>
        <w:t xml:space="preserve">基本杆组都是静定杆组。( </w:t>
      </w:r>
      <w:r w:rsidRPr="003D60C6">
        <w:rPr>
          <w:rFonts w:ascii="宋体" w:eastAsia="宋体" w:hAnsi="宋体" w:hint="eastAsia"/>
          <w:bCs/>
        </w:rPr>
        <w:t>√</w:t>
      </w:r>
      <w:r w:rsidRPr="003D60C6">
        <w:rPr>
          <w:rFonts w:ascii="宋体" w:eastAsia="宋体" w:hAnsi="宋体"/>
        </w:rPr>
        <w:t>)</w:t>
      </w:r>
    </w:p>
    <w:p w14:paraId="629FD8E9" w14:textId="77777777" w:rsidR="00F67424" w:rsidRPr="003D60C6" w:rsidRDefault="00F67424" w:rsidP="00F67424">
      <w:pPr>
        <w:pStyle w:val="aa"/>
        <w:numPr>
          <w:ilvl w:val="0"/>
          <w:numId w:val="9"/>
        </w:numPr>
        <w:spacing w:line="312" w:lineRule="auto"/>
        <w:ind w:firstLineChars="0"/>
        <w:rPr>
          <w:rFonts w:ascii="宋体" w:eastAsia="宋体" w:hAnsi="宋体" w:hint="eastAsia"/>
        </w:rPr>
      </w:pPr>
      <w:r w:rsidRPr="003D60C6">
        <w:rPr>
          <w:rFonts w:ascii="宋体" w:eastAsia="宋体" w:hAnsi="宋体" w:hint="eastAsia"/>
        </w:rPr>
        <w:t>能使从动件得到周期性的时停、时动的机构，都是间歇运动机构。</w:t>
      </w:r>
      <w:r w:rsidRPr="003D60C6">
        <w:rPr>
          <w:rFonts w:ascii="宋体" w:eastAsia="宋体" w:hAnsi="宋体"/>
        </w:rPr>
        <w:t>(</w:t>
      </w:r>
      <w:r w:rsidRPr="003D60C6">
        <w:rPr>
          <w:rFonts w:ascii="宋体" w:eastAsia="宋体" w:hAnsi="宋体" w:hint="eastAsia"/>
          <w:bCs/>
        </w:rPr>
        <w:t>×</w:t>
      </w:r>
      <w:r w:rsidRPr="003D60C6">
        <w:rPr>
          <w:rFonts w:ascii="宋体" w:eastAsia="宋体" w:hAnsi="宋体" w:hint="eastAsia"/>
        </w:rPr>
        <w:t xml:space="preserve"> </w:t>
      </w:r>
      <w:r w:rsidRPr="003D60C6">
        <w:rPr>
          <w:rFonts w:ascii="宋体" w:eastAsia="宋体" w:hAnsi="宋体"/>
        </w:rPr>
        <w:t xml:space="preserve"> )</w:t>
      </w:r>
    </w:p>
    <w:p w14:paraId="3407F60A" w14:textId="33582DAE" w:rsidR="00F67424" w:rsidRPr="003D60C6" w:rsidRDefault="00F67424" w:rsidP="00F67424">
      <w:pPr>
        <w:pStyle w:val="aa"/>
        <w:numPr>
          <w:ilvl w:val="0"/>
          <w:numId w:val="9"/>
        </w:numPr>
        <w:spacing w:line="312" w:lineRule="auto"/>
        <w:ind w:firstLineChars="0"/>
        <w:rPr>
          <w:rFonts w:ascii="宋体" w:eastAsia="宋体" w:hAnsi="宋体" w:hint="eastAsia"/>
        </w:rPr>
      </w:pPr>
      <w:r w:rsidRPr="003D60C6">
        <w:rPr>
          <w:rFonts w:ascii="宋体" w:eastAsia="宋体" w:hAnsi="宋体" w:cs="Segoe UI"/>
          <w:shd w:val="clear" w:color="auto" w:fill="FFFFFF"/>
        </w:rPr>
        <w:t>在曲柄摇杆机构中，当曲柄为主动件时，不存在死点位置。</w:t>
      </w:r>
      <w:r w:rsidRPr="003D60C6">
        <w:rPr>
          <w:rFonts w:ascii="宋体" w:eastAsia="宋体" w:hAnsi="宋体" w:cs="Segoe UI" w:hint="eastAsia"/>
          <w:shd w:val="clear" w:color="auto" w:fill="FFFFFF"/>
        </w:rPr>
        <w:t xml:space="preserve"> </w:t>
      </w:r>
      <w:r w:rsidRPr="003D60C6">
        <w:rPr>
          <w:rFonts w:ascii="宋体" w:eastAsia="宋体" w:hAnsi="宋体" w:cs="Segoe UI"/>
          <w:shd w:val="clear" w:color="auto" w:fill="FFFFFF"/>
        </w:rPr>
        <w:t xml:space="preserve">                   </w:t>
      </w:r>
      <w:r w:rsidRPr="003D60C6">
        <w:rPr>
          <w:rFonts w:ascii="宋体" w:eastAsia="宋体" w:hAnsi="宋体" w:cs="Segoe UI" w:hint="eastAsia"/>
          <w:shd w:val="clear" w:color="auto" w:fill="FFFFFF"/>
        </w:rPr>
        <w:t xml:space="preserve">（ </w:t>
      </w:r>
      <w:r w:rsidRPr="003D60C6">
        <w:rPr>
          <w:rFonts w:ascii="宋体" w:eastAsia="宋体" w:hAnsi="宋体" w:cs="Segoe UI"/>
          <w:shd w:val="clear" w:color="auto" w:fill="FFFFFF"/>
        </w:rPr>
        <w:t xml:space="preserve"> </w:t>
      </w:r>
      <w:r w:rsidRPr="003D60C6">
        <w:rPr>
          <w:rFonts w:ascii="宋体" w:eastAsia="宋体" w:hAnsi="宋体"/>
        </w:rPr>
        <w:t xml:space="preserve"> </w:t>
      </w:r>
      <w:r w:rsidRPr="003D60C6">
        <w:rPr>
          <w:rFonts w:ascii="宋体" w:eastAsia="宋体" w:hAnsi="宋体" w:hint="eastAsia"/>
          <w:bCs/>
        </w:rPr>
        <w:t>√</w:t>
      </w:r>
      <w:r w:rsidRPr="003D60C6">
        <w:rPr>
          <w:rFonts w:ascii="宋体" w:eastAsia="宋体" w:hAnsi="宋体"/>
        </w:rPr>
        <w:t xml:space="preserve">     </w:t>
      </w:r>
      <w:r w:rsidRPr="003D60C6">
        <w:rPr>
          <w:rFonts w:ascii="宋体" w:eastAsia="宋体" w:hAnsi="宋体" w:cs="Segoe UI" w:hint="eastAsia"/>
          <w:shd w:val="clear" w:color="auto" w:fill="FFFFFF"/>
        </w:rPr>
        <w:t>）</w:t>
      </w:r>
      <w:r w:rsidRPr="003D60C6">
        <w:rPr>
          <w:rFonts w:ascii="宋体" w:eastAsia="宋体" w:hAnsi="宋体" w:hint="eastAsia"/>
        </w:rPr>
        <w:t xml:space="preserve">    </w:t>
      </w:r>
    </w:p>
    <w:p w14:paraId="3076A664" w14:textId="77777777" w:rsidR="00F67424" w:rsidRPr="003D60C6" w:rsidRDefault="00F67424" w:rsidP="00F67424">
      <w:pPr>
        <w:pStyle w:val="aa"/>
        <w:numPr>
          <w:ilvl w:val="0"/>
          <w:numId w:val="9"/>
        </w:numPr>
        <w:spacing w:line="312" w:lineRule="auto"/>
        <w:ind w:firstLineChars="0"/>
        <w:rPr>
          <w:rFonts w:ascii="宋体" w:eastAsia="宋体" w:hAnsi="宋体" w:hint="eastAsia"/>
        </w:rPr>
      </w:pPr>
      <w:r w:rsidRPr="003D60C6">
        <w:rPr>
          <w:rFonts w:ascii="宋体" w:eastAsia="宋体" w:hAnsi="宋体"/>
        </w:rPr>
        <w:t>在机械运动中总是有摩擦力存在。因此,机械功总有一部分消耗在克服摩擦力。(</w:t>
      </w:r>
      <w:r w:rsidRPr="003D60C6">
        <w:rPr>
          <w:rFonts w:ascii="宋体" w:eastAsia="宋体" w:hAnsi="宋体" w:hint="eastAsia"/>
          <w:bCs/>
        </w:rPr>
        <w:t>√</w:t>
      </w:r>
      <w:r w:rsidRPr="003D60C6">
        <w:rPr>
          <w:rFonts w:ascii="宋体" w:eastAsia="宋体" w:hAnsi="宋体"/>
        </w:rPr>
        <w:t xml:space="preserve">  )</w:t>
      </w:r>
    </w:p>
    <w:p w14:paraId="22BBE5DC" w14:textId="257799E1" w:rsidR="00F67424" w:rsidRPr="003D60C6" w:rsidRDefault="00F67424" w:rsidP="00F67424">
      <w:pPr>
        <w:pStyle w:val="aa"/>
        <w:numPr>
          <w:ilvl w:val="0"/>
          <w:numId w:val="9"/>
        </w:numPr>
        <w:spacing w:line="312" w:lineRule="auto"/>
        <w:ind w:firstLineChars="0"/>
        <w:rPr>
          <w:rFonts w:ascii="宋体" w:eastAsia="宋体" w:hAnsi="宋体" w:hint="eastAsia"/>
        </w:rPr>
      </w:pPr>
      <w:r w:rsidRPr="003D60C6">
        <w:rPr>
          <w:rFonts w:ascii="宋体" w:eastAsia="宋体" w:hAnsi="宋体"/>
        </w:rPr>
        <w:t>串连机器的数目越多,机械效率越低(</w:t>
      </w:r>
      <w:r w:rsidRPr="003D60C6">
        <w:rPr>
          <w:rFonts w:ascii="宋体" w:eastAsia="宋体" w:hAnsi="宋体" w:hint="eastAsia"/>
          <w:bCs/>
        </w:rPr>
        <w:t>√</w:t>
      </w:r>
      <w:r w:rsidRPr="003D60C6">
        <w:rPr>
          <w:rFonts w:ascii="宋体" w:eastAsia="宋体" w:hAnsi="宋体"/>
        </w:rPr>
        <w:t xml:space="preserve"> )。</w:t>
      </w:r>
    </w:p>
    <w:p w14:paraId="3D7BFD58" w14:textId="3A87C166" w:rsidR="006D2279" w:rsidRPr="003D60C6" w:rsidRDefault="006D2279" w:rsidP="00F67424">
      <w:pPr>
        <w:pStyle w:val="aa"/>
        <w:numPr>
          <w:ilvl w:val="0"/>
          <w:numId w:val="9"/>
        </w:numPr>
        <w:spacing w:line="312" w:lineRule="auto"/>
        <w:ind w:firstLineChars="0"/>
        <w:rPr>
          <w:rFonts w:ascii="宋体" w:eastAsia="宋体" w:hAnsi="宋体" w:hint="eastAsia"/>
        </w:rPr>
      </w:pPr>
      <w:r w:rsidRPr="003D60C6">
        <w:rPr>
          <w:rFonts w:ascii="宋体" w:eastAsia="宋体" w:hAnsi="宋体" w:hint="eastAsia"/>
        </w:rPr>
        <w:t xml:space="preserve">棘轮机构，必须具有止回棘爪。                                          </w:t>
      </w:r>
      <w:r w:rsidRPr="003D60C6">
        <w:rPr>
          <w:rFonts w:ascii="宋体" w:eastAsia="宋体" w:hAnsi="宋体"/>
        </w:rPr>
        <w:t xml:space="preserve">（ </w:t>
      </w:r>
      <w:r w:rsidRPr="003D60C6">
        <w:rPr>
          <w:rFonts w:ascii="宋体" w:eastAsia="宋体" w:hAnsi="宋体" w:hint="eastAsia"/>
          <w:bCs/>
        </w:rPr>
        <w:t>×</w:t>
      </w:r>
      <w:r w:rsidRPr="003D60C6">
        <w:rPr>
          <w:rFonts w:ascii="宋体" w:eastAsia="宋体" w:hAnsi="宋体"/>
        </w:rPr>
        <w:t xml:space="preserve">    ）</w:t>
      </w:r>
    </w:p>
    <w:p w14:paraId="58B2F14F" w14:textId="58DD3D5B" w:rsidR="006D2279" w:rsidRPr="003D60C6" w:rsidRDefault="006D2279" w:rsidP="00F67424">
      <w:pPr>
        <w:pStyle w:val="aa"/>
        <w:numPr>
          <w:ilvl w:val="0"/>
          <w:numId w:val="9"/>
        </w:numPr>
        <w:spacing w:line="312" w:lineRule="auto"/>
        <w:ind w:firstLineChars="0"/>
        <w:rPr>
          <w:rFonts w:ascii="宋体" w:eastAsia="宋体" w:hAnsi="宋体" w:hint="eastAsia"/>
        </w:rPr>
      </w:pPr>
      <w:r w:rsidRPr="003D60C6">
        <w:rPr>
          <w:rFonts w:ascii="宋体" w:eastAsia="宋体" w:hAnsi="宋体"/>
        </w:rPr>
        <w:t>当量摩擦系数与实际摩擦系数不同,是因为两物体接触面形状改变,从而引起摩擦系数改变。</w:t>
      </w:r>
      <w:r w:rsidRPr="003D60C6">
        <w:rPr>
          <w:rFonts w:ascii="宋体" w:eastAsia="宋体" w:hAnsi="宋体" w:hint="eastAsia"/>
        </w:rPr>
        <w:t xml:space="preserve">                                                                  </w:t>
      </w:r>
      <w:r w:rsidRPr="003D60C6">
        <w:rPr>
          <w:rFonts w:ascii="宋体" w:eastAsia="宋体" w:hAnsi="宋体"/>
        </w:rPr>
        <w:t xml:space="preserve">（  </w:t>
      </w:r>
      <w:r w:rsidRPr="003D60C6">
        <w:rPr>
          <w:rFonts w:ascii="宋体" w:eastAsia="宋体" w:hAnsi="宋体" w:hint="eastAsia"/>
          <w:bCs/>
        </w:rPr>
        <w:t>×</w:t>
      </w:r>
      <w:r w:rsidRPr="003D60C6">
        <w:rPr>
          <w:rFonts w:ascii="宋体" w:eastAsia="宋体" w:hAnsi="宋体"/>
        </w:rPr>
        <w:t xml:space="preserve">   ）</w:t>
      </w:r>
    </w:p>
    <w:p w14:paraId="252D0905" w14:textId="78570874" w:rsidR="00F67424" w:rsidRPr="003D60C6" w:rsidRDefault="00F67424" w:rsidP="00F67424">
      <w:pPr>
        <w:pStyle w:val="aa"/>
        <w:numPr>
          <w:ilvl w:val="0"/>
          <w:numId w:val="9"/>
        </w:numPr>
        <w:spacing w:line="312" w:lineRule="auto"/>
        <w:ind w:firstLineChars="0"/>
        <w:rPr>
          <w:rFonts w:ascii="宋体" w:eastAsia="宋体" w:hAnsi="宋体" w:hint="eastAsia"/>
        </w:rPr>
      </w:pPr>
      <w:r w:rsidRPr="003D60C6">
        <w:rPr>
          <w:rFonts w:ascii="宋体" w:eastAsia="宋体" w:hAnsi="宋体"/>
        </w:rPr>
        <w:t>国产标准斜齿圆柱齿轮的端面齿顶高等于法面齿顶高</w:t>
      </w:r>
      <w:r w:rsidRPr="003D60C6">
        <w:rPr>
          <w:rFonts w:ascii="宋体" w:eastAsia="宋体" w:hAnsi="宋体" w:hint="eastAsia"/>
        </w:rPr>
        <w:t xml:space="preserve"> </w:t>
      </w:r>
      <w:r w:rsidRPr="003D60C6">
        <w:rPr>
          <w:rFonts w:ascii="宋体" w:eastAsia="宋体" w:hAnsi="宋体"/>
        </w:rPr>
        <w:t xml:space="preserve">                      </w:t>
      </w:r>
      <w:r w:rsidRPr="003D60C6">
        <w:rPr>
          <w:rFonts w:ascii="宋体" w:eastAsia="宋体" w:hAnsi="宋体" w:hint="eastAsia"/>
        </w:rPr>
        <w:t xml:space="preserve">（ </w:t>
      </w:r>
      <w:r w:rsidRPr="003D60C6">
        <w:rPr>
          <w:rFonts w:ascii="宋体" w:eastAsia="宋体" w:hAnsi="宋体"/>
        </w:rPr>
        <w:t xml:space="preserve">  </w:t>
      </w:r>
      <w:r w:rsidRPr="003D60C6">
        <w:rPr>
          <w:rFonts w:ascii="宋体" w:eastAsia="宋体" w:hAnsi="宋体" w:hint="eastAsia"/>
          <w:bCs/>
        </w:rPr>
        <w:t>√</w:t>
      </w:r>
      <w:r w:rsidRPr="003D60C6">
        <w:rPr>
          <w:rFonts w:ascii="宋体" w:eastAsia="宋体" w:hAnsi="宋体"/>
        </w:rPr>
        <w:t xml:space="preserve">   </w:t>
      </w:r>
      <w:r w:rsidRPr="003D60C6">
        <w:rPr>
          <w:rFonts w:ascii="宋体" w:eastAsia="宋体" w:hAnsi="宋体" w:hint="eastAsia"/>
        </w:rPr>
        <w:t xml:space="preserve">）   </w:t>
      </w:r>
    </w:p>
    <w:p w14:paraId="474480CF" w14:textId="3DEC416D" w:rsidR="00F67424" w:rsidRPr="003D60C6" w:rsidRDefault="00F67424" w:rsidP="00F67424">
      <w:pPr>
        <w:pStyle w:val="aa"/>
        <w:numPr>
          <w:ilvl w:val="0"/>
          <w:numId w:val="9"/>
        </w:numPr>
        <w:spacing w:line="312" w:lineRule="auto"/>
        <w:ind w:firstLineChars="0"/>
        <w:rPr>
          <w:rFonts w:ascii="宋体" w:eastAsia="宋体" w:hAnsi="宋体" w:hint="eastAsia"/>
        </w:rPr>
      </w:pPr>
      <w:r w:rsidRPr="003D60C6">
        <w:rPr>
          <w:rFonts w:ascii="宋体" w:eastAsia="宋体" w:hAnsi="宋体" w:cs="Segoe UI"/>
          <w:shd w:val="clear" w:color="auto" w:fill="FFFFFF"/>
        </w:rPr>
        <w:t>机器的运转速度波动分为周期性速度波动和非周期性速度波动，飞轮主要用于调节非周期性速度波动。</w:t>
      </w:r>
      <w:r w:rsidRPr="003D60C6">
        <w:rPr>
          <w:rFonts w:ascii="宋体" w:eastAsia="宋体" w:hAnsi="宋体" w:cs="Segoe UI" w:hint="eastAsia"/>
          <w:shd w:val="clear" w:color="auto" w:fill="FFFFFF"/>
        </w:rPr>
        <w:t xml:space="preserve"> </w:t>
      </w:r>
      <w:r w:rsidRPr="003D60C6">
        <w:rPr>
          <w:rFonts w:ascii="宋体" w:eastAsia="宋体" w:hAnsi="宋体" w:cs="Segoe UI"/>
          <w:shd w:val="clear" w:color="auto" w:fill="FFFFFF"/>
        </w:rPr>
        <w:t xml:space="preserve">                                                       </w:t>
      </w:r>
      <w:r w:rsidRPr="003D60C6">
        <w:rPr>
          <w:rFonts w:ascii="宋体" w:eastAsia="宋体" w:hAnsi="宋体"/>
        </w:rPr>
        <w:t xml:space="preserve">（  </w:t>
      </w:r>
      <w:r w:rsidRPr="003D60C6">
        <w:rPr>
          <w:rFonts w:ascii="宋体" w:eastAsia="宋体" w:hAnsi="宋体" w:hint="eastAsia"/>
          <w:bCs/>
        </w:rPr>
        <w:t>×</w:t>
      </w:r>
      <w:r w:rsidRPr="003D60C6">
        <w:rPr>
          <w:rFonts w:ascii="宋体" w:eastAsia="宋体" w:hAnsi="宋体" w:hint="eastAsia"/>
        </w:rPr>
        <w:t xml:space="preserve"> </w:t>
      </w:r>
      <w:r w:rsidRPr="003D60C6">
        <w:rPr>
          <w:rFonts w:ascii="宋体" w:eastAsia="宋体" w:hAnsi="宋体"/>
        </w:rPr>
        <w:t xml:space="preserve">   ）</w:t>
      </w:r>
    </w:p>
    <w:p w14:paraId="014B77ED" w14:textId="2B96D308" w:rsidR="00F67424" w:rsidRPr="003D60C6" w:rsidRDefault="00F67424" w:rsidP="00F67424">
      <w:pPr>
        <w:pStyle w:val="aa"/>
        <w:numPr>
          <w:ilvl w:val="0"/>
          <w:numId w:val="9"/>
        </w:numPr>
        <w:spacing w:line="312" w:lineRule="auto"/>
        <w:ind w:firstLineChars="0"/>
        <w:rPr>
          <w:rFonts w:ascii="宋体" w:eastAsia="宋体" w:hAnsi="宋体" w:hint="eastAsia"/>
        </w:rPr>
      </w:pPr>
      <w:r w:rsidRPr="003D60C6">
        <w:rPr>
          <w:rFonts w:ascii="宋体" w:eastAsia="宋体" w:hAnsi="宋体"/>
        </w:rPr>
        <w:t>当凸轮机构的压力角过大时，机构易出现自锁现象</w:t>
      </w:r>
      <w:r w:rsidRPr="003D60C6">
        <w:rPr>
          <w:rFonts w:ascii="宋体" w:eastAsia="宋体" w:hAnsi="宋体" w:hint="eastAsia"/>
        </w:rPr>
        <w:t xml:space="preserve">。 </w:t>
      </w:r>
      <w:r w:rsidRPr="003D60C6">
        <w:rPr>
          <w:rFonts w:ascii="宋体" w:eastAsia="宋体" w:hAnsi="宋体"/>
        </w:rPr>
        <w:t xml:space="preserve">                       </w:t>
      </w:r>
      <w:r w:rsidRPr="003D60C6">
        <w:rPr>
          <w:rFonts w:ascii="宋体" w:eastAsia="宋体" w:hAnsi="宋体" w:hint="eastAsia"/>
        </w:rPr>
        <w:t xml:space="preserve">（ </w:t>
      </w:r>
      <w:r w:rsidRPr="003D60C6">
        <w:rPr>
          <w:rFonts w:ascii="宋体" w:eastAsia="宋体" w:hAnsi="宋体"/>
        </w:rPr>
        <w:t xml:space="preserve">  </w:t>
      </w:r>
      <w:r w:rsidRPr="003D60C6">
        <w:rPr>
          <w:rFonts w:ascii="宋体" w:eastAsia="宋体" w:hAnsi="宋体" w:hint="eastAsia"/>
          <w:bCs/>
        </w:rPr>
        <w:t>√</w:t>
      </w:r>
      <w:r w:rsidRPr="003D60C6">
        <w:rPr>
          <w:rFonts w:ascii="宋体" w:eastAsia="宋体" w:hAnsi="宋体"/>
        </w:rPr>
        <w:t xml:space="preserve">   </w:t>
      </w:r>
      <w:r w:rsidRPr="003D60C6">
        <w:rPr>
          <w:rFonts w:ascii="宋体" w:eastAsia="宋体" w:hAnsi="宋体" w:hint="eastAsia"/>
        </w:rPr>
        <w:t xml:space="preserve">）     </w:t>
      </w:r>
    </w:p>
    <w:p w14:paraId="63E04375" w14:textId="542AAAFA" w:rsidR="006D2279" w:rsidRPr="003D60C6" w:rsidRDefault="006D2279" w:rsidP="00F67424">
      <w:pPr>
        <w:pStyle w:val="aa"/>
        <w:numPr>
          <w:ilvl w:val="0"/>
          <w:numId w:val="9"/>
        </w:numPr>
        <w:spacing w:line="312" w:lineRule="auto"/>
        <w:ind w:firstLineChars="0"/>
        <w:rPr>
          <w:rFonts w:ascii="宋体" w:eastAsia="宋体" w:hAnsi="宋体" w:hint="eastAsia"/>
        </w:rPr>
      </w:pPr>
      <w:r w:rsidRPr="003D60C6">
        <w:rPr>
          <w:rFonts w:ascii="宋体" w:eastAsia="宋体" w:hAnsi="宋体"/>
        </w:rPr>
        <w:t>用于减小周期性速度波动的飞轮,最好安装在低速轴上。</w:t>
      </w:r>
      <w:r w:rsidRPr="003D60C6">
        <w:rPr>
          <w:rFonts w:ascii="宋体" w:eastAsia="宋体" w:hAnsi="宋体" w:hint="eastAsia"/>
        </w:rPr>
        <w:t xml:space="preserve">                     </w:t>
      </w:r>
      <w:r w:rsidRPr="003D60C6">
        <w:rPr>
          <w:rFonts w:ascii="宋体" w:eastAsia="宋体" w:hAnsi="宋体"/>
        </w:rPr>
        <w:t xml:space="preserve">（  </w:t>
      </w:r>
      <w:bookmarkStart w:id="2" w:name="OLE_LINK4"/>
      <w:r w:rsidRPr="003D60C6">
        <w:rPr>
          <w:rFonts w:ascii="宋体" w:eastAsia="宋体" w:hAnsi="宋体" w:hint="eastAsia"/>
          <w:bCs/>
        </w:rPr>
        <w:t>×</w:t>
      </w:r>
      <w:bookmarkEnd w:id="2"/>
      <w:r w:rsidRPr="003D60C6">
        <w:rPr>
          <w:rFonts w:ascii="宋体" w:eastAsia="宋体" w:hAnsi="宋体"/>
        </w:rPr>
        <w:t xml:space="preserve">   ）</w:t>
      </w:r>
    </w:p>
    <w:p w14:paraId="2D88BE97" w14:textId="03EE2732" w:rsidR="006D2279" w:rsidRPr="003D60C6" w:rsidRDefault="006D2279" w:rsidP="00F67424">
      <w:pPr>
        <w:pStyle w:val="aa"/>
        <w:numPr>
          <w:ilvl w:val="0"/>
          <w:numId w:val="9"/>
        </w:numPr>
        <w:spacing w:line="312" w:lineRule="auto"/>
        <w:ind w:firstLineChars="0"/>
        <w:rPr>
          <w:rFonts w:ascii="宋体" w:eastAsia="宋体" w:hAnsi="宋体" w:hint="eastAsia"/>
        </w:rPr>
      </w:pPr>
      <w:r w:rsidRPr="003D60C6">
        <w:rPr>
          <w:rFonts w:ascii="宋体" w:eastAsia="宋体" w:hAnsi="宋体" w:hint="eastAsia"/>
        </w:rPr>
        <w:t xml:space="preserve">一只凸轮只有一种预定的运动规律 。                                    </w:t>
      </w:r>
      <w:r w:rsidRPr="003D60C6">
        <w:rPr>
          <w:rFonts w:ascii="宋体" w:eastAsia="宋体" w:hAnsi="宋体"/>
        </w:rPr>
        <w:t xml:space="preserve">（  </w:t>
      </w:r>
      <w:r w:rsidRPr="003D60C6">
        <w:rPr>
          <w:rFonts w:ascii="宋体" w:eastAsia="宋体" w:hAnsi="宋体" w:hint="eastAsia"/>
          <w:bCs/>
        </w:rPr>
        <w:t>√</w:t>
      </w:r>
      <w:r w:rsidRPr="003D60C6">
        <w:rPr>
          <w:rFonts w:ascii="宋体" w:eastAsia="宋体" w:hAnsi="宋体"/>
        </w:rPr>
        <w:t xml:space="preserve">  ）</w:t>
      </w:r>
    </w:p>
    <w:p w14:paraId="281BF8C2" w14:textId="77777777" w:rsidR="00F67424" w:rsidRPr="003D60C6" w:rsidRDefault="00F67424" w:rsidP="00F67424">
      <w:pPr>
        <w:pStyle w:val="aa"/>
        <w:numPr>
          <w:ilvl w:val="0"/>
          <w:numId w:val="9"/>
        </w:numPr>
        <w:spacing w:line="312" w:lineRule="auto"/>
        <w:ind w:firstLineChars="0"/>
        <w:rPr>
          <w:rFonts w:ascii="宋体" w:eastAsia="宋体" w:hAnsi="宋体" w:hint="eastAsia"/>
        </w:rPr>
      </w:pPr>
      <w:r w:rsidRPr="003D60C6">
        <w:rPr>
          <w:rFonts w:ascii="宋体" w:eastAsia="宋体" w:hAnsi="宋体"/>
        </w:rPr>
        <w:t>平面摩擦的总反力方向恒与运动方向成钝角。</w:t>
      </w:r>
      <w:r w:rsidRPr="003D60C6">
        <w:rPr>
          <w:rFonts w:ascii="宋体" w:eastAsia="宋体" w:hAnsi="宋体" w:hint="eastAsia"/>
        </w:rPr>
        <w:t xml:space="preserve">（  </w:t>
      </w:r>
      <w:r w:rsidRPr="003D60C6">
        <w:rPr>
          <w:rFonts w:ascii="宋体" w:eastAsia="宋体" w:hAnsi="宋体"/>
        </w:rPr>
        <w:t xml:space="preserve">  </w:t>
      </w:r>
      <w:r w:rsidRPr="003D60C6">
        <w:rPr>
          <w:rFonts w:ascii="宋体" w:eastAsia="宋体" w:hAnsi="宋体" w:hint="eastAsia"/>
          <w:bCs/>
        </w:rPr>
        <w:t>√</w:t>
      </w:r>
      <w:r w:rsidRPr="003D60C6">
        <w:rPr>
          <w:rFonts w:ascii="宋体" w:eastAsia="宋体" w:hAnsi="宋体"/>
        </w:rPr>
        <w:t xml:space="preserve">   </w:t>
      </w:r>
      <w:r w:rsidRPr="003D60C6">
        <w:rPr>
          <w:rFonts w:ascii="宋体" w:eastAsia="宋体" w:hAnsi="宋体" w:hint="eastAsia"/>
        </w:rPr>
        <w:t xml:space="preserve"> ）</w:t>
      </w:r>
    </w:p>
    <w:p w14:paraId="5422E5E5" w14:textId="77777777" w:rsidR="00F67424" w:rsidRPr="003D60C6" w:rsidRDefault="00F67424" w:rsidP="00F67424">
      <w:pPr>
        <w:pStyle w:val="aa"/>
        <w:numPr>
          <w:ilvl w:val="0"/>
          <w:numId w:val="9"/>
        </w:numPr>
        <w:spacing w:line="312" w:lineRule="auto"/>
        <w:ind w:firstLineChars="0"/>
        <w:rPr>
          <w:rFonts w:ascii="宋体" w:eastAsia="宋体" w:hAnsi="宋体" w:hint="eastAsia"/>
        </w:rPr>
      </w:pPr>
      <w:r w:rsidRPr="003D60C6">
        <w:rPr>
          <w:rFonts w:ascii="宋体" w:eastAsia="宋体" w:hAnsi="宋体"/>
        </w:rPr>
        <w:t>槽面摩擦力比平面摩擦力大的原因是槽面接触时的接触面积大。</w:t>
      </w:r>
      <w:r w:rsidRPr="003D60C6">
        <w:rPr>
          <w:rFonts w:ascii="宋体" w:eastAsia="宋体" w:hAnsi="宋体" w:cs="Segoe UI"/>
          <w:shd w:val="clear" w:color="auto" w:fill="FFFFFF"/>
        </w:rPr>
        <w:t xml:space="preserve">    </w:t>
      </w:r>
      <w:r w:rsidRPr="003D60C6">
        <w:rPr>
          <w:rFonts w:ascii="宋体" w:eastAsia="宋体" w:hAnsi="宋体"/>
        </w:rPr>
        <w:t xml:space="preserve">（  </w:t>
      </w:r>
      <w:r w:rsidRPr="003D60C6">
        <w:rPr>
          <w:rFonts w:ascii="宋体" w:eastAsia="宋体" w:hAnsi="宋体" w:hint="eastAsia"/>
          <w:bCs/>
        </w:rPr>
        <w:t>×</w:t>
      </w:r>
      <w:r w:rsidRPr="003D60C6">
        <w:rPr>
          <w:rFonts w:ascii="宋体" w:eastAsia="宋体" w:hAnsi="宋体" w:hint="eastAsia"/>
        </w:rPr>
        <w:t xml:space="preserve"> </w:t>
      </w:r>
      <w:r w:rsidRPr="003D60C6">
        <w:rPr>
          <w:rFonts w:ascii="宋体" w:eastAsia="宋体" w:hAnsi="宋体"/>
        </w:rPr>
        <w:t xml:space="preserve">   ）</w:t>
      </w:r>
    </w:p>
    <w:p w14:paraId="7BE1FFB7" w14:textId="2945CDDD" w:rsidR="00F67424" w:rsidRPr="003D60C6" w:rsidRDefault="00F67424" w:rsidP="00F67424">
      <w:pPr>
        <w:pStyle w:val="aa"/>
        <w:numPr>
          <w:ilvl w:val="0"/>
          <w:numId w:val="9"/>
        </w:numPr>
        <w:spacing w:line="312" w:lineRule="auto"/>
        <w:ind w:firstLineChars="0"/>
        <w:rPr>
          <w:rFonts w:ascii="宋体" w:eastAsia="宋体" w:hAnsi="宋体" w:hint="eastAsia"/>
        </w:rPr>
      </w:pPr>
      <w:r w:rsidRPr="003D60C6">
        <w:rPr>
          <w:rFonts w:ascii="宋体" w:eastAsia="宋体" w:hAnsi="宋体" w:hint="eastAsia"/>
        </w:rPr>
        <w:t>由制造、安装误差导致中心距改变时，渐开线齿轮不能保证瞬时传动比不变。</w:t>
      </w:r>
      <w:r w:rsidRPr="003D60C6">
        <w:rPr>
          <w:rFonts w:ascii="宋体" w:eastAsia="宋体" w:hAnsi="宋体"/>
        </w:rPr>
        <w:t>(</w:t>
      </w:r>
      <w:r w:rsidRPr="003D60C6">
        <w:rPr>
          <w:rFonts w:ascii="宋体" w:eastAsia="宋体" w:hAnsi="宋体" w:hint="eastAsia"/>
          <w:bCs/>
        </w:rPr>
        <w:t>×</w:t>
      </w:r>
      <w:r w:rsidRPr="003D60C6">
        <w:rPr>
          <w:rFonts w:ascii="宋体" w:eastAsia="宋体" w:hAnsi="宋体" w:hint="eastAsia"/>
        </w:rPr>
        <w:t xml:space="preserve"> </w:t>
      </w:r>
      <w:r w:rsidRPr="003D60C6">
        <w:rPr>
          <w:rFonts w:ascii="宋体" w:eastAsia="宋体" w:hAnsi="宋体"/>
        </w:rPr>
        <w:t xml:space="preserve"> )</w:t>
      </w:r>
    </w:p>
    <w:p w14:paraId="09B04311" w14:textId="77777777" w:rsidR="00F67424" w:rsidRPr="003D60C6" w:rsidRDefault="00F67424" w:rsidP="00F67424">
      <w:pPr>
        <w:pStyle w:val="aa"/>
        <w:numPr>
          <w:ilvl w:val="0"/>
          <w:numId w:val="9"/>
        </w:numPr>
        <w:spacing w:line="312" w:lineRule="auto"/>
        <w:ind w:firstLineChars="0"/>
        <w:rPr>
          <w:rFonts w:ascii="宋体" w:eastAsia="宋体" w:hAnsi="宋体" w:hint="eastAsia"/>
        </w:rPr>
      </w:pPr>
      <w:r w:rsidRPr="003D60C6">
        <w:rPr>
          <w:rFonts w:ascii="宋体" w:eastAsia="宋体" w:hAnsi="宋体"/>
        </w:rPr>
        <w:t>互相之间不能做相对运动的物件是构件。(</w:t>
      </w:r>
      <w:r w:rsidRPr="003D60C6">
        <w:rPr>
          <w:rFonts w:ascii="宋体" w:eastAsia="宋体" w:hAnsi="宋体" w:hint="eastAsia"/>
          <w:bCs/>
        </w:rPr>
        <w:t>×</w:t>
      </w:r>
      <w:r w:rsidRPr="003D60C6">
        <w:rPr>
          <w:rFonts w:ascii="宋体" w:eastAsia="宋体" w:hAnsi="宋体" w:hint="eastAsia"/>
        </w:rPr>
        <w:t xml:space="preserve"> </w:t>
      </w:r>
      <w:r w:rsidRPr="003D60C6">
        <w:rPr>
          <w:rFonts w:ascii="宋体" w:eastAsia="宋体" w:hAnsi="宋体"/>
        </w:rPr>
        <w:t xml:space="preserve"> )</w:t>
      </w:r>
    </w:p>
    <w:p w14:paraId="4A09A99C" w14:textId="77777777" w:rsidR="00F67424" w:rsidRPr="003D60C6" w:rsidRDefault="00F67424" w:rsidP="00F67424">
      <w:pPr>
        <w:pStyle w:val="aa"/>
        <w:numPr>
          <w:ilvl w:val="0"/>
          <w:numId w:val="9"/>
        </w:numPr>
        <w:spacing w:line="312" w:lineRule="auto"/>
        <w:ind w:firstLineChars="0"/>
        <w:rPr>
          <w:rFonts w:ascii="宋体" w:eastAsia="宋体" w:hAnsi="宋体" w:hint="eastAsia"/>
        </w:rPr>
      </w:pPr>
      <w:r w:rsidRPr="003D60C6">
        <w:rPr>
          <w:rFonts w:ascii="宋体" w:eastAsia="宋体" w:hAnsi="宋体"/>
        </w:rPr>
        <w:t xml:space="preserve">任何机器都是人类劳动的产物,也就是人工的物体组合。( </w:t>
      </w:r>
      <w:r w:rsidRPr="003D60C6">
        <w:rPr>
          <w:rFonts w:ascii="宋体" w:eastAsia="宋体" w:hAnsi="宋体" w:hint="eastAsia"/>
          <w:bCs/>
        </w:rPr>
        <w:t>√</w:t>
      </w:r>
      <w:r w:rsidRPr="003D60C6">
        <w:rPr>
          <w:rFonts w:ascii="宋体" w:eastAsia="宋体" w:hAnsi="宋体"/>
        </w:rPr>
        <w:t>)</w:t>
      </w:r>
    </w:p>
    <w:p w14:paraId="6FBC959E" w14:textId="77777777" w:rsidR="00F67424" w:rsidRPr="003D60C6" w:rsidRDefault="00F67424" w:rsidP="00F67424">
      <w:pPr>
        <w:pStyle w:val="aa"/>
        <w:numPr>
          <w:ilvl w:val="0"/>
          <w:numId w:val="9"/>
        </w:numPr>
        <w:spacing w:line="312" w:lineRule="auto"/>
        <w:ind w:firstLineChars="0"/>
        <w:rPr>
          <w:rFonts w:ascii="宋体" w:eastAsia="宋体" w:hAnsi="宋体" w:hint="eastAsia"/>
        </w:rPr>
      </w:pPr>
      <w:r w:rsidRPr="003D60C6">
        <w:rPr>
          <w:rFonts w:ascii="宋体" w:eastAsia="宋体" w:hAnsi="宋体" w:hint="eastAsia"/>
        </w:rPr>
        <w:t>推杆的运动规律，就是凸轮机构的工作目的。</w:t>
      </w:r>
      <w:r w:rsidRPr="003D60C6">
        <w:rPr>
          <w:rFonts w:ascii="宋体" w:eastAsia="宋体" w:hAnsi="宋体"/>
        </w:rPr>
        <w:t xml:space="preserve">( </w:t>
      </w:r>
      <w:r w:rsidRPr="003D60C6">
        <w:rPr>
          <w:rFonts w:ascii="宋体" w:eastAsia="宋体" w:hAnsi="宋体" w:hint="eastAsia"/>
          <w:bCs/>
        </w:rPr>
        <w:t>√</w:t>
      </w:r>
      <w:r w:rsidRPr="003D60C6">
        <w:rPr>
          <w:rFonts w:ascii="宋体" w:eastAsia="宋体" w:hAnsi="宋体"/>
        </w:rPr>
        <w:t>)</w:t>
      </w:r>
    </w:p>
    <w:p w14:paraId="23A19A7C" w14:textId="75F766DB" w:rsidR="00F67424" w:rsidRPr="003D60C6" w:rsidRDefault="00F67424" w:rsidP="00F67424">
      <w:pPr>
        <w:pStyle w:val="aa"/>
        <w:numPr>
          <w:ilvl w:val="0"/>
          <w:numId w:val="9"/>
        </w:numPr>
        <w:spacing w:line="312" w:lineRule="auto"/>
        <w:ind w:firstLineChars="0"/>
        <w:rPr>
          <w:rFonts w:ascii="宋体" w:eastAsia="宋体" w:hAnsi="宋体" w:hint="eastAsia"/>
        </w:rPr>
      </w:pPr>
      <w:r w:rsidRPr="003D60C6">
        <w:rPr>
          <w:rFonts w:ascii="宋体" w:eastAsia="宋体" w:hAnsi="宋体" w:hint="eastAsia"/>
        </w:rPr>
        <w:t>渐开线的形状与基圆的大小无关。</w:t>
      </w:r>
      <w:r w:rsidRPr="003D60C6">
        <w:rPr>
          <w:rFonts w:ascii="宋体" w:eastAsia="宋体" w:hAnsi="宋体"/>
        </w:rPr>
        <w:t>(</w:t>
      </w:r>
      <w:r w:rsidRPr="003D60C6">
        <w:rPr>
          <w:rFonts w:ascii="宋体" w:eastAsia="宋体" w:hAnsi="宋体" w:hint="eastAsia"/>
          <w:bCs/>
        </w:rPr>
        <w:t>×</w:t>
      </w:r>
      <w:r w:rsidRPr="003D60C6">
        <w:rPr>
          <w:rFonts w:ascii="宋体" w:eastAsia="宋体" w:hAnsi="宋体" w:hint="eastAsia"/>
        </w:rPr>
        <w:t xml:space="preserve"> </w:t>
      </w:r>
      <w:r w:rsidRPr="003D60C6">
        <w:rPr>
          <w:rFonts w:ascii="宋体" w:eastAsia="宋体" w:hAnsi="宋体"/>
        </w:rPr>
        <w:t xml:space="preserve"> )</w:t>
      </w:r>
    </w:p>
    <w:p w14:paraId="72046D96" w14:textId="62624BA1" w:rsidR="006D2279" w:rsidRPr="003D60C6" w:rsidRDefault="006D2279" w:rsidP="00F67424">
      <w:pPr>
        <w:pStyle w:val="aa"/>
        <w:numPr>
          <w:ilvl w:val="0"/>
          <w:numId w:val="9"/>
        </w:numPr>
        <w:spacing w:line="312" w:lineRule="auto"/>
        <w:ind w:firstLineChars="0"/>
        <w:rPr>
          <w:rFonts w:ascii="宋体" w:eastAsia="宋体" w:hAnsi="宋体" w:hint="eastAsia"/>
        </w:rPr>
      </w:pPr>
      <w:r w:rsidRPr="003D60C6">
        <w:rPr>
          <w:rFonts w:ascii="宋体" w:eastAsia="宋体" w:hAnsi="宋体" w:hint="eastAsia"/>
        </w:rPr>
        <w:t xml:space="preserve">渐开线齿轮啮合时，啮合角恒等于节圆压力角。                            </w:t>
      </w:r>
      <w:r w:rsidRPr="003D60C6">
        <w:rPr>
          <w:rFonts w:ascii="宋体" w:eastAsia="宋体" w:hAnsi="宋体"/>
        </w:rPr>
        <w:t xml:space="preserve">（ </w:t>
      </w:r>
      <w:r w:rsidRPr="003D60C6">
        <w:rPr>
          <w:rFonts w:ascii="宋体" w:eastAsia="宋体" w:hAnsi="宋体" w:hint="eastAsia"/>
          <w:bCs/>
        </w:rPr>
        <w:t>√</w:t>
      </w:r>
      <w:r w:rsidRPr="003D60C6">
        <w:rPr>
          <w:rFonts w:ascii="宋体" w:eastAsia="宋体" w:hAnsi="宋体"/>
        </w:rPr>
        <w:t xml:space="preserve">   ）</w:t>
      </w:r>
    </w:p>
    <w:p w14:paraId="2EECFF51" w14:textId="6FFC4E9B" w:rsidR="006D2279" w:rsidRPr="003D60C6" w:rsidRDefault="006D2279" w:rsidP="00F67424">
      <w:pPr>
        <w:pStyle w:val="aa"/>
        <w:numPr>
          <w:ilvl w:val="0"/>
          <w:numId w:val="9"/>
        </w:numPr>
        <w:spacing w:line="312" w:lineRule="auto"/>
        <w:ind w:firstLineChars="0"/>
        <w:rPr>
          <w:rFonts w:ascii="宋体" w:eastAsia="宋体" w:hAnsi="宋体" w:hint="eastAsia"/>
        </w:rPr>
      </w:pPr>
      <w:r w:rsidRPr="003D60C6">
        <w:rPr>
          <w:rFonts w:ascii="宋体" w:eastAsia="宋体" w:hAnsi="宋体" w:hint="eastAsia"/>
        </w:rPr>
        <w:t xml:space="preserve">定轴轮系可以把旋转运动转变成直线运动。                               </w:t>
      </w:r>
      <w:r w:rsidRPr="003D60C6">
        <w:rPr>
          <w:rFonts w:ascii="宋体" w:eastAsia="宋体" w:hAnsi="宋体"/>
        </w:rPr>
        <w:t xml:space="preserve">（  </w:t>
      </w:r>
      <w:r w:rsidRPr="003D60C6">
        <w:rPr>
          <w:rFonts w:ascii="宋体" w:eastAsia="宋体" w:hAnsi="宋体" w:hint="eastAsia"/>
          <w:bCs/>
        </w:rPr>
        <w:t>√</w:t>
      </w:r>
      <w:r w:rsidRPr="003D60C6">
        <w:rPr>
          <w:rFonts w:ascii="宋体" w:eastAsia="宋体" w:hAnsi="宋体"/>
        </w:rPr>
        <w:t xml:space="preserve">   ）</w:t>
      </w:r>
    </w:p>
    <w:p w14:paraId="550B8896" w14:textId="3D607876" w:rsidR="006D2279" w:rsidRPr="003D60C6" w:rsidRDefault="006D2279" w:rsidP="00F67424">
      <w:pPr>
        <w:pStyle w:val="aa"/>
        <w:numPr>
          <w:ilvl w:val="0"/>
          <w:numId w:val="9"/>
        </w:numPr>
        <w:spacing w:line="312" w:lineRule="auto"/>
        <w:ind w:firstLineChars="0"/>
        <w:rPr>
          <w:rFonts w:ascii="宋体" w:eastAsia="宋体" w:hAnsi="宋体" w:hint="eastAsia"/>
        </w:rPr>
      </w:pPr>
      <w:r w:rsidRPr="003D60C6">
        <w:rPr>
          <w:rFonts w:ascii="宋体" w:eastAsia="宋体" w:hAnsi="宋体"/>
        </w:rPr>
        <w:t> 串连机器的数目越多,机械效率越低</w:t>
      </w:r>
      <w:r w:rsidRPr="003D60C6">
        <w:rPr>
          <w:rFonts w:ascii="宋体" w:eastAsia="宋体" w:hAnsi="宋体" w:hint="eastAsia"/>
        </w:rPr>
        <w:t xml:space="preserve">。            </w:t>
      </w:r>
      <w:r w:rsidRPr="003D60C6">
        <w:rPr>
          <w:rFonts w:ascii="宋体" w:eastAsia="宋体" w:hAnsi="宋体"/>
        </w:rPr>
        <w:t xml:space="preserve">          </w:t>
      </w:r>
      <w:r w:rsidRPr="003D60C6">
        <w:rPr>
          <w:rFonts w:ascii="宋体" w:eastAsia="宋体" w:hAnsi="宋体" w:hint="eastAsia"/>
        </w:rPr>
        <w:t xml:space="preserve">             </w:t>
      </w:r>
      <w:r w:rsidRPr="003D60C6">
        <w:rPr>
          <w:rFonts w:ascii="宋体" w:eastAsia="宋体" w:hAnsi="宋体"/>
        </w:rPr>
        <w:t xml:space="preserve"> （  </w:t>
      </w:r>
      <w:r w:rsidRPr="003D60C6">
        <w:rPr>
          <w:rFonts w:ascii="宋体" w:eastAsia="宋体" w:hAnsi="宋体" w:hint="eastAsia"/>
          <w:bCs/>
        </w:rPr>
        <w:t>√</w:t>
      </w:r>
      <w:r w:rsidRPr="003D60C6">
        <w:rPr>
          <w:rFonts w:ascii="宋体" w:eastAsia="宋体" w:hAnsi="宋体"/>
        </w:rPr>
        <w:t xml:space="preserve">   ）</w:t>
      </w:r>
    </w:p>
    <w:p w14:paraId="3683CB3E" w14:textId="38FA0CED" w:rsidR="006D2279" w:rsidRPr="003D60C6" w:rsidRDefault="006D2279" w:rsidP="00F67424">
      <w:pPr>
        <w:pStyle w:val="aa"/>
        <w:numPr>
          <w:ilvl w:val="0"/>
          <w:numId w:val="9"/>
        </w:numPr>
        <w:spacing w:line="312" w:lineRule="auto"/>
        <w:ind w:firstLineChars="0"/>
        <w:rPr>
          <w:rFonts w:ascii="宋体" w:eastAsia="宋体" w:hAnsi="宋体" w:hint="eastAsia"/>
        </w:rPr>
      </w:pPr>
      <w:r w:rsidRPr="003D60C6">
        <w:rPr>
          <w:rFonts w:ascii="宋体" w:eastAsia="宋体" w:hAnsi="宋体" w:hint="eastAsia"/>
        </w:rPr>
        <w:t xml:space="preserve">动平衡的构件一定是静平衡的,反之亦然。                                （   </w:t>
      </w:r>
      <w:r w:rsidRPr="003D60C6">
        <w:rPr>
          <w:rFonts w:ascii="宋体" w:eastAsia="宋体" w:hAnsi="宋体" w:hint="eastAsia"/>
          <w:bCs/>
        </w:rPr>
        <w:t>×</w:t>
      </w:r>
      <w:r w:rsidRPr="003D60C6">
        <w:rPr>
          <w:rFonts w:ascii="宋体" w:eastAsia="宋体" w:hAnsi="宋体" w:hint="eastAsia"/>
        </w:rPr>
        <w:t xml:space="preserve">  ）</w:t>
      </w:r>
    </w:p>
    <w:p w14:paraId="267481F3" w14:textId="6BCEB391" w:rsidR="00611F7D" w:rsidRPr="003D60C6" w:rsidRDefault="00611F7D" w:rsidP="00F67424">
      <w:pPr>
        <w:pStyle w:val="aa"/>
        <w:numPr>
          <w:ilvl w:val="0"/>
          <w:numId w:val="9"/>
        </w:numPr>
        <w:spacing w:line="312" w:lineRule="auto"/>
        <w:ind w:firstLineChars="0"/>
        <w:rPr>
          <w:rFonts w:ascii="宋体" w:eastAsia="宋体" w:hAnsi="宋体" w:hint="eastAsia"/>
        </w:rPr>
      </w:pPr>
      <w:r w:rsidRPr="003D60C6">
        <w:rPr>
          <w:rFonts w:ascii="宋体" w:eastAsia="宋体" w:hAnsi="宋体"/>
        </w:rPr>
        <w:t>在机构运动简图中运动副和构件都应用规定的符号和线条表示</w:t>
      </w:r>
      <w:r w:rsidRPr="003D60C6">
        <w:rPr>
          <w:rFonts w:ascii="宋体" w:eastAsia="宋体" w:hAnsi="宋体" w:hint="eastAsia"/>
        </w:rPr>
        <w:t xml:space="preserve"> </w:t>
      </w:r>
      <w:r w:rsidRPr="003D60C6">
        <w:rPr>
          <w:rFonts w:ascii="宋体" w:eastAsia="宋体" w:hAnsi="宋体"/>
        </w:rPr>
        <w:t xml:space="preserve">              </w:t>
      </w:r>
      <w:r w:rsidRPr="003D60C6">
        <w:rPr>
          <w:rFonts w:ascii="宋体" w:eastAsia="宋体" w:hAnsi="宋体" w:hint="eastAsia"/>
        </w:rPr>
        <w:t xml:space="preserve">（ </w:t>
      </w:r>
      <w:r w:rsidRPr="003D60C6">
        <w:rPr>
          <w:rFonts w:ascii="宋体" w:eastAsia="宋体" w:hAnsi="宋体"/>
        </w:rPr>
        <w:t xml:space="preserve"> </w:t>
      </w:r>
      <w:r w:rsidRPr="003D60C6">
        <w:rPr>
          <w:rFonts w:ascii="宋体" w:eastAsia="宋体" w:hAnsi="宋体" w:hint="eastAsia"/>
          <w:bCs/>
        </w:rPr>
        <w:t>√</w:t>
      </w:r>
      <w:r w:rsidRPr="003D60C6">
        <w:rPr>
          <w:rFonts w:ascii="宋体" w:eastAsia="宋体" w:hAnsi="宋体"/>
        </w:rPr>
        <w:t xml:space="preserve">    </w:t>
      </w:r>
      <w:r w:rsidRPr="003D60C6">
        <w:rPr>
          <w:rFonts w:ascii="宋体" w:eastAsia="宋体" w:hAnsi="宋体" w:hint="eastAsia"/>
        </w:rPr>
        <w:t xml:space="preserve">）                                  </w:t>
      </w:r>
    </w:p>
    <w:p w14:paraId="5EAA1B0C" w14:textId="73CBA8D9" w:rsidR="00611F7D" w:rsidRPr="003D60C6" w:rsidRDefault="00611F7D" w:rsidP="00F67424">
      <w:pPr>
        <w:pStyle w:val="aa"/>
        <w:numPr>
          <w:ilvl w:val="0"/>
          <w:numId w:val="9"/>
        </w:numPr>
        <w:spacing w:line="312" w:lineRule="auto"/>
        <w:ind w:firstLineChars="0"/>
        <w:rPr>
          <w:rFonts w:ascii="宋体" w:eastAsia="宋体" w:hAnsi="宋体" w:hint="eastAsia"/>
        </w:rPr>
      </w:pPr>
      <w:r w:rsidRPr="003D60C6">
        <w:rPr>
          <w:rFonts w:ascii="宋体" w:eastAsia="宋体" w:hAnsi="宋体"/>
        </w:rPr>
        <w:t>铰链四杆机构中，若存在曲柄，其曲柄一定是最短杆</w:t>
      </w:r>
      <w:r w:rsidRPr="003D60C6">
        <w:rPr>
          <w:rFonts w:ascii="宋体" w:eastAsia="宋体" w:hAnsi="宋体" w:hint="eastAsia"/>
        </w:rPr>
        <w:t xml:space="preserve">。                </w:t>
      </w:r>
      <w:r w:rsidRPr="003D60C6">
        <w:rPr>
          <w:rFonts w:ascii="宋体" w:eastAsia="宋体" w:hAnsi="宋体"/>
        </w:rPr>
        <w:t xml:space="preserve">        （    </w:t>
      </w:r>
      <w:r w:rsidRPr="003D60C6">
        <w:rPr>
          <w:rFonts w:ascii="宋体" w:eastAsia="宋体" w:hAnsi="宋体" w:hint="eastAsia"/>
          <w:bCs/>
        </w:rPr>
        <w:t>×</w:t>
      </w:r>
      <w:r w:rsidRPr="003D60C6">
        <w:rPr>
          <w:rFonts w:ascii="宋体" w:eastAsia="宋体" w:hAnsi="宋体" w:hint="eastAsia"/>
        </w:rPr>
        <w:t xml:space="preserve"> </w:t>
      </w:r>
      <w:r w:rsidRPr="003D60C6">
        <w:rPr>
          <w:rFonts w:ascii="宋体" w:eastAsia="宋体" w:hAnsi="宋体"/>
        </w:rPr>
        <w:t xml:space="preserve"> ）</w:t>
      </w:r>
    </w:p>
    <w:p w14:paraId="41F3F0C3" w14:textId="671991AE" w:rsidR="00611F7D" w:rsidRPr="003D60C6" w:rsidRDefault="00611F7D" w:rsidP="00F67424">
      <w:pPr>
        <w:pStyle w:val="aa"/>
        <w:numPr>
          <w:ilvl w:val="0"/>
          <w:numId w:val="9"/>
        </w:numPr>
        <w:spacing w:line="312" w:lineRule="auto"/>
        <w:ind w:firstLineChars="0"/>
        <w:rPr>
          <w:rFonts w:ascii="宋体" w:eastAsia="宋体" w:hAnsi="宋体" w:hint="eastAsia"/>
        </w:rPr>
      </w:pPr>
      <w:r w:rsidRPr="003D60C6">
        <w:rPr>
          <w:rFonts w:ascii="宋体" w:eastAsia="宋体" w:hAnsi="宋体"/>
        </w:rPr>
        <w:t>棘轮机构和槽轮机构都是间歇运动机构。</w:t>
      </w:r>
      <w:r w:rsidRPr="003D60C6">
        <w:rPr>
          <w:rFonts w:ascii="宋体" w:eastAsia="宋体" w:hAnsi="宋体" w:hint="eastAsia"/>
        </w:rPr>
        <w:t xml:space="preserve">                     </w:t>
      </w:r>
      <w:r w:rsidRPr="003D60C6">
        <w:rPr>
          <w:rFonts w:ascii="宋体" w:eastAsia="宋体" w:hAnsi="宋体"/>
        </w:rPr>
        <w:t xml:space="preserve">           （ </w:t>
      </w:r>
      <w:bookmarkStart w:id="3" w:name="OLE_LINK2"/>
      <w:r w:rsidRPr="003D60C6">
        <w:rPr>
          <w:rFonts w:ascii="宋体" w:eastAsia="宋体" w:hAnsi="宋体" w:hint="eastAsia"/>
          <w:bCs/>
        </w:rPr>
        <w:t>√</w:t>
      </w:r>
      <w:r w:rsidRPr="003D60C6">
        <w:rPr>
          <w:rFonts w:ascii="宋体" w:eastAsia="宋体" w:hAnsi="宋体"/>
        </w:rPr>
        <w:t xml:space="preserve">   </w:t>
      </w:r>
      <w:bookmarkEnd w:id="3"/>
      <w:r w:rsidRPr="003D60C6">
        <w:rPr>
          <w:rFonts w:ascii="宋体" w:eastAsia="宋体" w:hAnsi="宋体"/>
        </w:rPr>
        <w:t xml:space="preserve">  ）</w:t>
      </w:r>
    </w:p>
    <w:p w14:paraId="4668454D" w14:textId="5AF69BFF" w:rsidR="00611F7D" w:rsidRPr="003D60C6" w:rsidRDefault="00611F7D" w:rsidP="00F67424">
      <w:pPr>
        <w:pStyle w:val="aa"/>
        <w:numPr>
          <w:ilvl w:val="0"/>
          <w:numId w:val="9"/>
        </w:numPr>
        <w:spacing w:line="312" w:lineRule="auto"/>
        <w:ind w:firstLineChars="0"/>
        <w:rPr>
          <w:rFonts w:ascii="宋体" w:eastAsia="宋体" w:hAnsi="宋体" w:hint="eastAsia"/>
        </w:rPr>
      </w:pPr>
      <w:r w:rsidRPr="003D60C6">
        <w:rPr>
          <w:rFonts w:ascii="宋体" w:eastAsia="宋体" w:hAnsi="宋体" w:hint="eastAsia"/>
        </w:rPr>
        <w:t xml:space="preserve">惯性力是实际存在的力。                                    </w:t>
      </w:r>
      <w:r w:rsidRPr="003D60C6">
        <w:rPr>
          <w:rFonts w:ascii="宋体" w:eastAsia="宋体" w:hAnsi="宋体"/>
        </w:rPr>
        <w:t xml:space="preserve">           （   </w:t>
      </w:r>
      <w:r w:rsidRPr="003D60C6">
        <w:rPr>
          <w:rFonts w:ascii="宋体" w:eastAsia="宋体" w:hAnsi="宋体" w:hint="eastAsia"/>
          <w:bCs/>
        </w:rPr>
        <w:t>×</w:t>
      </w:r>
      <w:r w:rsidRPr="003D60C6">
        <w:rPr>
          <w:rFonts w:ascii="宋体" w:eastAsia="宋体" w:hAnsi="宋体" w:hint="eastAsia"/>
        </w:rPr>
        <w:t xml:space="preserve"> </w:t>
      </w:r>
      <w:r w:rsidRPr="003D60C6">
        <w:rPr>
          <w:rFonts w:ascii="宋体" w:eastAsia="宋体" w:hAnsi="宋体"/>
        </w:rPr>
        <w:t xml:space="preserve">  ）</w:t>
      </w:r>
    </w:p>
    <w:p w14:paraId="29377A5C" w14:textId="41CB7308" w:rsidR="00611F7D" w:rsidRPr="003D60C6" w:rsidRDefault="00611F7D" w:rsidP="00F67424">
      <w:pPr>
        <w:pStyle w:val="aa"/>
        <w:numPr>
          <w:ilvl w:val="0"/>
          <w:numId w:val="9"/>
        </w:numPr>
        <w:spacing w:line="312" w:lineRule="auto"/>
        <w:ind w:firstLineChars="0"/>
        <w:rPr>
          <w:rFonts w:ascii="宋体" w:eastAsia="宋体" w:hAnsi="宋体" w:hint="eastAsia"/>
        </w:rPr>
      </w:pPr>
      <w:r w:rsidRPr="003D60C6">
        <w:rPr>
          <w:rFonts w:ascii="宋体" w:eastAsia="宋体" w:hAnsi="宋体" w:cs="Segoe UI"/>
          <w:shd w:val="clear" w:color="auto" w:fill="FFFFFF"/>
        </w:rPr>
        <w:t>直齿圆锥齿轮的正确啮合条件是模数和压力角相等，且锥距相等。</w:t>
      </w:r>
      <w:r w:rsidRPr="003D60C6">
        <w:rPr>
          <w:rFonts w:ascii="宋体" w:eastAsia="宋体" w:hAnsi="宋体" w:cs="Segoe UI" w:hint="eastAsia"/>
          <w:shd w:val="clear" w:color="auto" w:fill="FFFFFF"/>
        </w:rPr>
        <w:t xml:space="preserve"> </w:t>
      </w:r>
      <w:r w:rsidRPr="003D60C6">
        <w:rPr>
          <w:rFonts w:ascii="宋体" w:eastAsia="宋体" w:hAnsi="宋体" w:cs="Segoe UI"/>
          <w:shd w:val="clear" w:color="auto" w:fill="FFFFFF"/>
        </w:rPr>
        <w:t xml:space="preserve">           </w:t>
      </w:r>
      <w:r w:rsidRPr="003D60C6">
        <w:rPr>
          <w:rFonts w:ascii="宋体" w:eastAsia="宋体" w:hAnsi="宋体" w:cs="Segoe UI" w:hint="eastAsia"/>
          <w:shd w:val="clear" w:color="auto" w:fill="FFFFFF"/>
        </w:rPr>
        <w:t xml:space="preserve">（ </w:t>
      </w:r>
      <w:r w:rsidRPr="003D60C6">
        <w:rPr>
          <w:rFonts w:ascii="宋体" w:eastAsia="宋体" w:hAnsi="宋体"/>
        </w:rPr>
        <w:t xml:space="preserve"> </w:t>
      </w:r>
      <w:r w:rsidRPr="003D60C6">
        <w:rPr>
          <w:rFonts w:ascii="宋体" w:eastAsia="宋体" w:hAnsi="宋体" w:hint="eastAsia"/>
          <w:bCs/>
        </w:rPr>
        <w:t>×</w:t>
      </w:r>
      <w:r w:rsidRPr="003D60C6">
        <w:rPr>
          <w:rFonts w:ascii="宋体" w:eastAsia="宋体" w:hAnsi="宋体" w:hint="eastAsia"/>
        </w:rPr>
        <w:t xml:space="preserve"> </w:t>
      </w:r>
      <w:r w:rsidRPr="003D60C6">
        <w:rPr>
          <w:rFonts w:ascii="宋体" w:eastAsia="宋体" w:hAnsi="宋体" w:cs="Segoe UI"/>
          <w:shd w:val="clear" w:color="auto" w:fill="FFFFFF"/>
        </w:rPr>
        <w:t xml:space="preserve"> </w:t>
      </w:r>
      <w:r w:rsidRPr="003D60C6">
        <w:rPr>
          <w:rFonts w:ascii="宋体" w:eastAsia="宋体" w:hAnsi="宋体"/>
        </w:rPr>
        <w:t xml:space="preserve">   </w:t>
      </w:r>
      <w:r w:rsidRPr="003D60C6">
        <w:rPr>
          <w:rFonts w:ascii="宋体" w:eastAsia="宋体" w:hAnsi="宋体" w:cs="Segoe UI" w:hint="eastAsia"/>
          <w:shd w:val="clear" w:color="auto" w:fill="FFFFFF"/>
        </w:rPr>
        <w:t>）</w:t>
      </w:r>
      <w:r w:rsidRPr="003D60C6">
        <w:rPr>
          <w:rFonts w:ascii="宋体" w:eastAsia="宋体" w:hAnsi="宋体" w:hint="eastAsia"/>
        </w:rPr>
        <w:t xml:space="preserve"> </w:t>
      </w:r>
    </w:p>
    <w:p w14:paraId="5E149AB1" w14:textId="380458D8" w:rsidR="00C43433" w:rsidRPr="003D60C6" w:rsidRDefault="00F67424" w:rsidP="00F67424">
      <w:pPr>
        <w:spacing w:line="312" w:lineRule="auto"/>
        <w:rPr>
          <w:rFonts w:ascii="宋体" w:eastAsia="宋体" w:hAnsi="宋体" w:hint="eastAsia"/>
        </w:rPr>
      </w:pPr>
      <w:r w:rsidRPr="003D60C6">
        <w:rPr>
          <w:rFonts w:ascii="宋体" w:eastAsia="宋体" w:hAnsi="宋体" w:hint="eastAsia"/>
        </w:rPr>
        <w:t>31</w:t>
      </w:r>
      <w:r w:rsidR="00611F7D" w:rsidRPr="003D60C6">
        <w:rPr>
          <w:rFonts w:ascii="宋体" w:eastAsia="宋体" w:hAnsi="宋体"/>
        </w:rPr>
        <w:t>.</w:t>
      </w:r>
      <w:r w:rsidR="00611F7D" w:rsidRPr="003D60C6">
        <w:rPr>
          <w:rFonts w:ascii="宋体" w:eastAsia="宋体" w:hAnsi="宋体" w:cs="Segoe UI"/>
          <w:color w:val="000000"/>
          <w:szCs w:val="21"/>
          <w:shd w:val="clear" w:color="auto" w:fill="FFFFFF"/>
        </w:rPr>
        <w:t xml:space="preserve"> </w:t>
      </w:r>
      <w:r w:rsidR="00611F7D" w:rsidRPr="003D60C6">
        <w:rPr>
          <w:rFonts w:ascii="宋体" w:eastAsia="宋体" w:hAnsi="宋体" w:hint="eastAsia"/>
        </w:rPr>
        <w:t>动平衡的构件一定是静平衡的,</w:t>
      </w:r>
      <w:r w:rsidR="00611F7D" w:rsidRPr="003D60C6">
        <w:rPr>
          <w:rFonts w:ascii="宋体" w:eastAsia="宋体" w:hAnsi="宋体" w:cs="Segoe UI"/>
          <w:shd w:val="clear" w:color="auto" w:fill="FFFFFF"/>
        </w:rPr>
        <w:t xml:space="preserve"> 但静平衡的转子不一定动平衡</w:t>
      </w:r>
      <w:r w:rsidR="00611F7D" w:rsidRPr="003D60C6">
        <w:rPr>
          <w:rFonts w:ascii="宋体" w:eastAsia="宋体" w:hAnsi="宋体" w:hint="eastAsia"/>
        </w:rPr>
        <w:t xml:space="preserve">。            （  </w:t>
      </w:r>
      <w:r w:rsidR="00611F7D" w:rsidRPr="003D60C6">
        <w:rPr>
          <w:rFonts w:ascii="宋体" w:eastAsia="宋体" w:hAnsi="宋体"/>
        </w:rPr>
        <w:t xml:space="preserve">  </w:t>
      </w:r>
      <w:r w:rsidR="00611F7D" w:rsidRPr="003D60C6">
        <w:rPr>
          <w:rFonts w:ascii="宋体" w:eastAsia="宋体" w:hAnsi="宋体" w:hint="eastAsia"/>
          <w:bCs/>
        </w:rPr>
        <w:t>√</w:t>
      </w:r>
      <w:r w:rsidR="00611F7D" w:rsidRPr="003D60C6">
        <w:rPr>
          <w:rFonts w:ascii="宋体" w:eastAsia="宋体" w:hAnsi="宋体"/>
        </w:rPr>
        <w:t xml:space="preserve">   </w:t>
      </w:r>
      <w:r w:rsidR="00611F7D" w:rsidRPr="003D60C6">
        <w:rPr>
          <w:rFonts w:ascii="宋体" w:eastAsia="宋体" w:hAnsi="宋体" w:hint="eastAsia"/>
        </w:rPr>
        <w:t xml:space="preserve"> ） </w:t>
      </w:r>
    </w:p>
    <w:p w14:paraId="577F5775" w14:textId="21DCD2EF" w:rsidR="009B302C" w:rsidRDefault="00611F7D" w:rsidP="009B302C">
      <w:pPr>
        <w:jc w:val="left"/>
        <w:rPr>
          <w:rFonts w:ascii="宋体" w:hAnsi="宋体" w:hint="eastAsia"/>
          <w:b/>
          <w:sz w:val="28"/>
          <w:szCs w:val="28"/>
        </w:rPr>
      </w:pPr>
      <w:r>
        <w:rPr>
          <w:rFonts w:ascii="宋体" w:hAnsi="宋体" w:hint="eastAsia"/>
          <w:b/>
          <w:sz w:val="28"/>
          <w:szCs w:val="28"/>
        </w:rPr>
        <w:t>三</w:t>
      </w:r>
      <w:r w:rsidR="009B302C">
        <w:rPr>
          <w:rFonts w:ascii="宋体" w:hAnsi="宋体" w:hint="eastAsia"/>
          <w:b/>
          <w:sz w:val="28"/>
          <w:szCs w:val="28"/>
        </w:rPr>
        <w:t>、填空题</w:t>
      </w:r>
    </w:p>
    <w:p w14:paraId="4B4B1791" w14:textId="4AAA5673" w:rsidR="009B302C" w:rsidRPr="003D60C6" w:rsidRDefault="009B302C" w:rsidP="00CB210D">
      <w:pPr>
        <w:spacing w:line="360" w:lineRule="auto"/>
        <w:ind w:leftChars="100" w:left="210" w:firstLineChars="100" w:firstLine="210"/>
        <w:jc w:val="left"/>
        <w:rPr>
          <w:rFonts w:ascii="宋体" w:eastAsia="宋体" w:hAnsi="宋体" w:hint="eastAsia"/>
          <w:bCs/>
          <w:szCs w:val="21"/>
        </w:rPr>
      </w:pPr>
      <w:r w:rsidRPr="003D60C6">
        <w:rPr>
          <w:rFonts w:ascii="宋体" w:eastAsia="宋体" w:hAnsi="宋体" w:hint="eastAsia"/>
          <w:bCs/>
          <w:szCs w:val="21"/>
        </w:rPr>
        <w:t>01.</w:t>
      </w:r>
      <w:r w:rsidR="0046037C" w:rsidRPr="003D60C6">
        <w:rPr>
          <w:rFonts w:ascii="宋体" w:eastAsia="宋体" w:hAnsi="宋体" w:hint="eastAsia"/>
          <w:szCs w:val="21"/>
        </w:rPr>
        <w:t xml:space="preserve"> </w:t>
      </w:r>
      <w:r w:rsidR="0046037C" w:rsidRPr="003D60C6">
        <w:rPr>
          <w:rFonts w:ascii="宋体" w:eastAsia="宋体" w:hAnsi="宋体"/>
          <w:szCs w:val="21"/>
        </w:rPr>
        <w:t>机器运转时的速度波动有</w:t>
      </w:r>
      <w:r w:rsidR="0046037C" w:rsidRPr="003D60C6">
        <w:rPr>
          <w:rFonts w:ascii="宋体" w:eastAsia="宋体" w:hAnsi="宋体" w:hint="eastAsia"/>
          <w:szCs w:val="21"/>
        </w:rPr>
        <w:t xml:space="preserve">（ </w:t>
      </w:r>
      <w:r w:rsidR="0046037C" w:rsidRPr="003D60C6">
        <w:rPr>
          <w:rFonts w:ascii="宋体" w:eastAsia="宋体" w:hAnsi="宋体" w:hint="eastAsia"/>
          <w:bCs/>
          <w:szCs w:val="21"/>
        </w:rPr>
        <w:t xml:space="preserve">周期性   </w:t>
      </w:r>
      <w:r w:rsidR="0046037C" w:rsidRPr="003D60C6">
        <w:rPr>
          <w:rFonts w:ascii="宋体" w:eastAsia="宋体" w:hAnsi="宋体" w:hint="eastAsia"/>
          <w:szCs w:val="21"/>
        </w:rPr>
        <w:t>）</w:t>
      </w:r>
      <w:r w:rsidR="0046037C" w:rsidRPr="003D60C6">
        <w:rPr>
          <w:rFonts w:ascii="宋体" w:eastAsia="宋体" w:hAnsi="宋体"/>
          <w:szCs w:val="21"/>
        </w:rPr>
        <w:t>速度波动和</w:t>
      </w:r>
      <w:r w:rsidR="0046037C" w:rsidRPr="003D60C6">
        <w:rPr>
          <w:rFonts w:ascii="宋体" w:eastAsia="宋体" w:hAnsi="宋体" w:hint="eastAsia"/>
          <w:szCs w:val="21"/>
        </w:rPr>
        <w:t>（非</w:t>
      </w:r>
      <w:r w:rsidR="0046037C" w:rsidRPr="003D60C6">
        <w:rPr>
          <w:rFonts w:ascii="宋体" w:eastAsia="宋体" w:hAnsi="宋体" w:hint="eastAsia"/>
          <w:bCs/>
          <w:szCs w:val="21"/>
        </w:rPr>
        <w:t>周期性</w:t>
      </w:r>
      <w:r w:rsidR="0046037C" w:rsidRPr="003D60C6">
        <w:rPr>
          <w:rFonts w:ascii="宋体" w:eastAsia="宋体" w:hAnsi="宋体" w:hint="eastAsia"/>
          <w:szCs w:val="21"/>
        </w:rPr>
        <w:t>）</w:t>
      </w:r>
      <w:r w:rsidR="0046037C" w:rsidRPr="003D60C6">
        <w:rPr>
          <w:rFonts w:ascii="宋体" w:eastAsia="宋体" w:hAnsi="宋体"/>
          <w:szCs w:val="21"/>
        </w:rPr>
        <w:t>速度波动两种,前者采用</w:t>
      </w:r>
      <w:r w:rsidR="0046037C" w:rsidRPr="003D60C6">
        <w:rPr>
          <w:rFonts w:ascii="宋体" w:eastAsia="宋体" w:hAnsi="宋体" w:cs="宋体" w:hint="eastAsia"/>
          <w:bCs/>
          <w:szCs w:val="21"/>
        </w:rPr>
        <w:lastRenderedPageBreak/>
        <w:t>（</w:t>
      </w:r>
      <w:r w:rsidR="0046037C" w:rsidRPr="003D60C6">
        <w:rPr>
          <w:rFonts w:ascii="宋体" w:eastAsia="宋体" w:hAnsi="宋体" w:cs="宋体"/>
          <w:bCs/>
          <w:szCs w:val="21"/>
        </w:rPr>
        <w:t>飞轮</w:t>
      </w:r>
      <w:r w:rsidR="0046037C" w:rsidRPr="003D60C6">
        <w:rPr>
          <w:rFonts w:ascii="宋体" w:eastAsia="宋体" w:hAnsi="宋体" w:cs="宋体" w:hint="eastAsia"/>
          <w:bCs/>
          <w:szCs w:val="21"/>
        </w:rPr>
        <w:t>）</w:t>
      </w:r>
      <w:r w:rsidR="0046037C" w:rsidRPr="003D60C6">
        <w:rPr>
          <w:rFonts w:ascii="宋体" w:eastAsia="宋体" w:hAnsi="宋体"/>
          <w:szCs w:val="21"/>
        </w:rPr>
        <w:t>,后者采用</w:t>
      </w:r>
      <w:r w:rsidR="0046037C" w:rsidRPr="003D60C6">
        <w:rPr>
          <w:rFonts w:ascii="宋体" w:eastAsia="宋体" w:hAnsi="宋体" w:hint="eastAsia"/>
          <w:szCs w:val="21"/>
        </w:rPr>
        <w:t>（</w:t>
      </w:r>
      <w:r w:rsidR="0046037C" w:rsidRPr="003D60C6">
        <w:rPr>
          <w:rFonts w:ascii="宋体" w:eastAsia="宋体" w:hAnsi="宋体" w:cs="宋体"/>
          <w:bCs/>
          <w:szCs w:val="21"/>
        </w:rPr>
        <w:t>调速器</w:t>
      </w:r>
      <w:r w:rsidR="0046037C" w:rsidRPr="003D60C6">
        <w:rPr>
          <w:rFonts w:ascii="宋体" w:eastAsia="宋体" w:hAnsi="宋体" w:hint="eastAsia"/>
          <w:szCs w:val="21"/>
        </w:rPr>
        <w:t>）</w:t>
      </w:r>
      <w:r w:rsidR="0046037C" w:rsidRPr="003D60C6">
        <w:rPr>
          <w:rFonts w:ascii="宋体" w:eastAsia="宋体" w:hAnsi="宋体"/>
          <w:szCs w:val="21"/>
        </w:rPr>
        <w:t>进行调节。</w:t>
      </w:r>
    </w:p>
    <w:p w14:paraId="1AD3FD61" w14:textId="77777777" w:rsidR="009B302C" w:rsidRPr="003D60C6" w:rsidRDefault="009B302C" w:rsidP="00CB210D">
      <w:pPr>
        <w:spacing w:line="360" w:lineRule="auto"/>
        <w:ind w:firstLineChars="200" w:firstLine="420"/>
        <w:jc w:val="left"/>
        <w:rPr>
          <w:rFonts w:ascii="宋体" w:eastAsia="宋体" w:hAnsi="宋体" w:hint="eastAsia"/>
          <w:szCs w:val="21"/>
        </w:rPr>
      </w:pPr>
      <w:r w:rsidRPr="003D60C6">
        <w:rPr>
          <w:rFonts w:ascii="宋体" w:eastAsia="宋体" w:hAnsi="宋体" w:hint="eastAsia"/>
          <w:szCs w:val="21"/>
        </w:rPr>
        <w:t xml:space="preserve">02.在其它条件相同时，槽面摩擦大于平面摩擦，其原因是( </w:t>
      </w:r>
      <w:r w:rsidRPr="003D60C6">
        <w:rPr>
          <w:rFonts w:ascii="宋体" w:eastAsia="宋体" w:hAnsi="宋体" w:hint="eastAsia"/>
          <w:b/>
          <w:szCs w:val="21"/>
        </w:rPr>
        <w:t>正压力分布不均</w:t>
      </w:r>
      <w:r w:rsidRPr="003D60C6">
        <w:rPr>
          <w:rFonts w:ascii="宋体" w:eastAsia="宋体" w:hAnsi="宋体" w:hint="eastAsia"/>
          <w:szCs w:val="21"/>
        </w:rPr>
        <w:t xml:space="preserve"> )。</w:t>
      </w:r>
    </w:p>
    <w:p w14:paraId="51AC34B3" w14:textId="64F5899F" w:rsidR="009B302C" w:rsidRPr="003D60C6" w:rsidRDefault="009B302C" w:rsidP="00CB210D">
      <w:pPr>
        <w:spacing w:line="360" w:lineRule="auto"/>
        <w:ind w:firstLineChars="200" w:firstLine="420"/>
        <w:jc w:val="left"/>
        <w:rPr>
          <w:rFonts w:ascii="宋体" w:eastAsia="宋体" w:hAnsi="宋体" w:hint="eastAsia"/>
          <w:bCs/>
          <w:szCs w:val="21"/>
        </w:rPr>
      </w:pPr>
      <w:r w:rsidRPr="003D60C6">
        <w:rPr>
          <w:rFonts w:ascii="宋体" w:eastAsia="宋体" w:hAnsi="宋体" w:hint="eastAsia"/>
          <w:szCs w:val="21"/>
        </w:rPr>
        <w:t>03.</w:t>
      </w:r>
      <w:r w:rsidR="00780833" w:rsidRPr="003D60C6">
        <w:rPr>
          <w:rFonts w:ascii="宋体" w:eastAsia="宋体" w:hAnsi="宋体" w:hint="eastAsia"/>
          <w:szCs w:val="21"/>
        </w:rPr>
        <w:t xml:space="preserve"> </w:t>
      </w:r>
      <w:r w:rsidR="00780833" w:rsidRPr="003D60C6">
        <w:rPr>
          <w:rFonts w:ascii="宋体" w:eastAsia="宋体" w:hAnsi="宋体" w:hint="eastAsia"/>
          <w:bCs/>
          <w:szCs w:val="21"/>
        </w:rPr>
        <w:t>机器中每一个制造单元体称为（    零件   ）。</w:t>
      </w:r>
    </w:p>
    <w:p w14:paraId="566E9549" w14:textId="77777777" w:rsidR="009B302C" w:rsidRPr="003D60C6" w:rsidRDefault="009B302C" w:rsidP="00CB210D">
      <w:pPr>
        <w:spacing w:line="360" w:lineRule="auto"/>
        <w:ind w:firstLineChars="200" w:firstLine="420"/>
        <w:jc w:val="left"/>
        <w:rPr>
          <w:rFonts w:ascii="宋体" w:eastAsia="宋体" w:hAnsi="宋体" w:hint="eastAsia"/>
          <w:color w:val="003300"/>
          <w:szCs w:val="21"/>
        </w:rPr>
      </w:pPr>
      <w:r w:rsidRPr="003D60C6">
        <w:rPr>
          <w:rFonts w:ascii="宋体" w:eastAsia="宋体" w:hAnsi="宋体" w:hint="eastAsia"/>
          <w:color w:val="003300"/>
          <w:szCs w:val="21"/>
        </w:rPr>
        <w:t xml:space="preserve">04.对心曲柄滑块机构以曲柄为原动件时，其最大传动角γ为（ </w:t>
      </w:r>
      <w:r w:rsidRPr="003D60C6">
        <w:rPr>
          <w:rFonts w:ascii="宋体" w:eastAsia="宋体" w:hAnsi="宋体" w:hint="eastAsia"/>
          <w:b/>
          <w:color w:val="003300"/>
          <w:szCs w:val="21"/>
        </w:rPr>
        <w:t>90度</w:t>
      </w:r>
      <w:r w:rsidRPr="003D60C6">
        <w:rPr>
          <w:rFonts w:ascii="宋体" w:eastAsia="宋体" w:hAnsi="宋体" w:hint="eastAsia"/>
          <w:color w:val="003300"/>
          <w:szCs w:val="21"/>
        </w:rPr>
        <w:t xml:space="preserve"> )。</w:t>
      </w:r>
    </w:p>
    <w:p w14:paraId="6B61FEB0" w14:textId="77777777" w:rsidR="009B302C" w:rsidRPr="003D60C6" w:rsidRDefault="009B302C" w:rsidP="00CB210D">
      <w:pPr>
        <w:spacing w:line="360" w:lineRule="auto"/>
        <w:ind w:firstLineChars="200" w:firstLine="420"/>
        <w:jc w:val="left"/>
        <w:rPr>
          <w:rFonts w:ascii="宋体" w:eastAsia="宋体" w:hAnsi="宋体" w:hint="eastAsia"/>
          <w:szCs w:val="21"/>
        </w:rPr>
      </w:pPr>
      <w:r w:rsidRPr="003D60C6">
        <w:rPr>
          <w:rFonts w:ascii="宋体" w:eastAsia="宋体" w:hAnsi="宋体" w:hint="eastAsia"/>
          <w:szCs w:val="21"/>
        </w:rPr>
        <w:t xml:space="preserve">05.曲柄滑块机构是改变曲柄摇杆机构中的( </w:t>
      </w:r>
      <w:r w:rsidRPr="003D60C6">
        <w:rPr>
          <w:rFonts w:ascii="宋体" w:eastAsia="宋体" w:hAnsi="宋体" w:hint="eastAsia"/>
          <w:b/>
          <w:szCs w:val="21"/>
        </w:rPr>
        <w:t>摇杆长度和形状</w:t>
      </w:r>
      <w:r w:rsidRPr="003D60C6">
        <w:rPr>
          <w:rFonts w:ascii="宋体" w:eastAsia="宋体" w:hAnsi="宋体" w:hint="eastAsia"/>
          <w:szCs w:val="21"/>
        </w:rPr>
        <w:t xml:space="preserve"> )而形成的。在</w:t>
      </w:r>
      <w:r w:rsidRPr="003D60C6">
        <w:rPr>
          <w:rFonts w:ascii="宋体" w:eastAsia="宋体" w:hAnsi="宋体" w:hint="eastAsia"/>
          <w:szCs w:val="21"/>
          <w:u w:val="single"/>
        </w:rPr>
        <w:t>曲柄滑块机构中</w:t>
      </w:r>
      <w:r w:rsidRPr="003D60C6">
        <w:rPr>
          <w:rFonts w:ascii="宋体" w:eastAsia="宋体" w:hAnsi="宋体" w:hint="eastAsia"/>
          <w:szCs w:val="21"/>
        </w:rPr>
        <w:t xml:space="preserve">改变( </w:t>
      </w:r>
      <w:r w:rsidRPr="003D60C6">
        <w:rPr>
          <w:rFonts w:ascii="宋体" w:eastAsia="宋体" w:hAnsi="宋体" w:hint="eastAsia"/>
          <w:b/>
          <w:szCs w:val="21"/>
        </w:rPr>
        <w:t>曲柄</w:t>
      </w:r>
      <w:r w:rsidRPr="003D60C6">
        <w:rPr>
          <w:rFonts w:ascii="宋体" w:eastAsia="宋体" w:hAnsi="宋体" w:hint="eastAsia"/>
          <w:szCs w:val="21"/>
        </w:rPr>
        <w:t xml:space="preserve"> )而形成偏心轮机构。在曲柄滑块机构中以( </w:t>
      </w:r>
      <w:r w:rsidRPr="003D60C6">
        <w:rPr>
          <w:rFonts w:ascii="宋体" w:eastAsia="宋体" w:hAnsi="宋体" w:hint="eastAsia"/>
          <w:b/>
          <w:szCs w:val="21"/>
        </w:rPr>
        <w:t>曲柄</w:t>
      </w:r>
      <w:r w:rsidRPr="003D60C6">
        <w:rPr>
          <w:rFonts w:ascii="宋体" w:eastAsia="宋体" w:hAnsi="宋体" w:hint="eastAsia"/>
          <w:szCs w:val="21"/>
        </w:rPr>
        <w:t xml:space="preserve"> )作机架而得到回转导杆机构。</w:t>
      </w:r>
    </w:p>
    <w:p w14:paraId="297498BB" w14:textId="77777777" w:rsidR="00FF0FCF" w:rsidRPr="003D60C6" w:rsidRDefault="00FF0FCF" w:rsidP="00CB210D">
      <w:pPr>
        <w:spacing w:line="360" w:lineRule="auto"/>
        <w:ind w:left="480"/>
        <w:jc w:val="left"/>
        <w:rPr>
          <w:rFonts w:ascii="宋体" w:eastAsia="宋体" w:hAnsi="宋体" w:hint="eastAsia"/>
          <w:szCs w:val="21"/>
        </w:rPr>
      </w:pPr>
      <w:r w:rsidRPr="003D60C6">
        <w:rPr>
          <w:rFonts w:ascii="宋体" w:eastAsia="宋体" w:hAnsi="宋体" w:hint="eastAsia"/>
          <w:szCs w:val="21"/>
        </w:rPr>
        <w:t>0</w:t>
      </w:r>
      <w:r w:rsidRPr="003D60C6">
        <w:rPr>
          <w:rFonts w:ascii="宋体" w:eastAsia="宋体" w:hAnsi="宋体"/>
          <w:szCs w:val="21"/>
        </w:rPr>
        <w:t>6.</w:t>
      </w:r>
      <w:r w:rsidRPr="003D60C6">
        <w:rPr>
          <w:rFonts w:ascii="宋体" w:eastAsia="宋体" w:hAnsi="宋体" w:hint="eastAsia"/>
          <w:szCs w:val="21"/>
        </w:rPr>
        <w:t xml:space="preserve">含有6个构件的平面机构,其速度瞬心共有( </w:t>
      </w:r>
      <w:r w:rsidRPr="003D60C6">
        <w:rPr>
          <w:rFonts w:ascii="宋体" w:eastAsia="宋体" w:hAnsi="宋体" w:hint="eastAsia"/>
          <w:b/>
          <w:szCs w:val="21"/>
        </w:rPr>
        <w:t>15</w:t>
      </w:r>
      <w:r w:rsidRPr="003D60C6">
        <w:rPr>
          <w:rFonts w:ascii="宋体" w:eastAsia="宋体" w:hAnsi="宋体" w:hint="eastAsia"/>
          <w:szCs w:val="21"/>
        </w:rPr>
        <w:t xml:space="preserve"> )个,其中有( </w:t>
      </w:r>
      <w:r w:rsidRPr="003D60C6">
        <w:rPr>
          <w:rFonts w:ascii="宋体" w:eastAsia="宋体" w:hAnsi="宋体" w:hint="eastAsia"/>
          <w:b/>
          <w:szCs w:val="21"/>
        </w:rPr>
        <w:t>5</w:t>
      </w:r>
      <w:r w:rsidRPr="003D60C6">
        <w:rPr>
          <w:rFonts w:ascii="宋体" w:eastAsia="宋体" w:hAnsi="宋体" w:hint="eastAsia"/>
          <w:szCs w:val="21"/>
        </w:rPr>
        <w:t xml:space="preserve"> )个是绝对瞬心,有( </w:t>
      </w:r>
      <w:r w:rsidRPr="003D60C6">
        <w:rPr>
          <w:rFonts w:ascii="宋体" w:eastAsia="宋体" w:hAnsi="宋体" w:hint="eastAsia"/>
          <w:b/>
          <w:szCs w:val="21"/>
        </w:rPr>
        <w:t>10</w:t>
      </w:r>
      <w:r w:rsidRPr="003D60C6">
        <w:rPr>
          <w:rFonts w:ascii="宋体" w:eastAsia="宋体" w:hAnsi="宋体" w:hint="eastAsia"/>
          <w:szCs w:val="21"/>
        </w:rPr>
        <w:t xml:space="preserve"> )个是相对瞬心。</w:t>
      </w:r>
    </w:p>
    <w:p w14:paraId="7913FBE5" w14:textId="7AD02288" w:rsidR="009B302C" w:rsidRPr="003D60C6" w:rsidRDefault="009B302C" w:rsidP="00CB210D">
      <w:pPr>
        <w:spacing w:line="360" w:lineRule="auto"/>
        <w:ind w:leftChars="200" w:left="420"/>
        <w:rPr>
          <w:rFonts w:ascii="宋体" w:eastAsia="宋体" w:hAnsi="宋体" w:hint="eastAsia"/>
          <w:szCs w:val="21"/>
        </w:rPr>
      </w:pPr>
      <w:r w:rsidRPr="003D60C6">
        <w:rPr>
          <w:rFonts w:ascii="宋体" w:eastAsia="宋体" w:hAnsi="宋体" w:hint="eastAsia"/>
          <w:szCs w:val="21"/>
        </w:rPr>
        <w:t>07.</w:t>
      </w:r>
      <w:r w:rsidR="0046037C" w:rsidRPr="003D60C6">
        <w:rPr>
          <w:rFonts w:ascii="宋体" w:eastAsia="宋体" w:hAnsi="宋体"/>
          <w:szCs w:val="21"/>
        </w:rPr>
        <w:t xml:space="preserve"> 凸轮机构中按照推杆的形状分为</w:t>
      </w:r>
      <w:r w:rsidR="0046037C" w:rsidRPr="003D60C6">
        <w:rPr>
          <w:rFonts w:ascii="宋体" w:eastAsia="宋体" w:hAnsi="宋体" w:hint="eastAsia"/>
          <w:szCs w:val="21"/>
        </w:rPr>
        <w:t>（</w:t>
      </w:r>
      <w:r w:rsidR="0046037C" w:rsidRPr="003D60C6">
        <w:rPr>
          <w:rFonts w:ascii="宋体" w:eastAsia="宋体" w:hAnsi="宋体" w:cs="宋体"/>
          <w:bCs/>
          <w:szCs w:val="21"/>
        </w:rPr>
        <w:t>尖顶</w:t>
      </w:r>
      <w:r w:rsidR="0046037C" w:rsidRPr="003D60C6">
        <w:rPr>
          <w:rFonts w:ascii="宋体" w:eastAsia="宋体" w:hAnsi="宋体" w:hint="eastAsia"/>
          <w:szCs w:val="21"/>
        </w:rPr>
        <w:t>）</w:t>
      </w:r>
      <w:r w:rsidR="0046037C" w:rsidRPr="003D60C6">
        <w:rPr>
          <w:rFonts w:ascii="宋体" w:eastAsia="宋体" w:hAnsi="宋体"/>
          <w:szCs w:val="21"/>
        </w:rPr>
        <w:t>、</w:t>
      </w:r>
      <w:r w:rsidR="0046037C" w:rsidRPr="003D60C6">
        <w:rPr>
          <w:rFonts w:ascii="宋体" w:eastAsia="宋体" w:hAnsi="宋体" w:hint="eastAsia"/>
          <w:szCs w:val="21"/>
        </w:rPr>
        <w:t>（</w:t>
      </w:r>
      <w:r w:rsidR="0046037C" w:rsidRPr="003D60C6">
        <w:rPr>
          <w:rFonts w:ascii="宋体" w:eastAsia="宋体" w:hAnsi="宋体" w:cs="宋体"/>
          <w:bCs/>
          <w:szCs w:val="21"/>
        </w:rPr>
        <w:t>滚子</w:t>
      </w:r>
      <w:r w:rsidR="0046037C" w:rsidRPr="003D60C6">
        <w:rPr>
          <w:rFonts w:ascii="宋体" w:eastAsia="宋体" w:hAnsi="宋体" w:hint="eastAsia"/>
          <w:szCs w:val="21"/>
        </w:rPr>
        <w:t>）</w:t>
      </w:r>
      <w:r w:rsidR="0046037C" w:rsidRPr="003D60C6">
        <w:rPr>
          <w:rFonts w:ascii="宋体" w:eastAsia="宋体" w:hAnsi="宋体"/>
          <w:szCs w:val="21"/>
        </w:rPr>
        <w:t>和</w:t>
      </w:r>
      <w:r w:rsidR="0046037C" w:rsidRPr="003D60C6">
        <w:rPr>
          <w:rFonts w:ascii="宋体" w:eastAsia="宋体" w:hAnsi="宋体" w:hint="eastAsia"/>
          <w:szCs w:val="21"/>
        </w:rPr>
        <w:t>（</w:t>
      </w:r>
      <w:r w:rsidR="0046037C" w:rsidRPr="003D60C6">
        <w:rPr>
          <w:rFonts w:ascii="宋体" w:eastAsia="宋体" w:hAnsi="宋体" w:cs="宋体"/>
          <w:bCs/>
          <w:szCs w:val="21"/>
        </w:rPr>
        <w:t>平底</w:t>
      </w:r>
      <w:r w:rsidR="0046037C" w:rsidRPr="003D60C6">
        <w:rPr>
          <w:rFonts w:ascii="宋体" w:eastAsia="宋体" w:hAnsi="宋体" w:hint="eastAsia"/>
          <w:szCs w:val="21"/>
        </w:rPr>
        <w:t>）</w:t>
      </w:r>
      <w:r w:rsidR="0046037C" w:rsidRPr="003D60C6">
        <w:rPr>
          <w:rFonts w:ascii="宋体" w:eastAsia="宋体" w:hAnsi="宋体"/>
          <w:szCs w:val="21"/>
        </w:rPr>
        <w:t>。</w:t>
      </w:r>
    </w:p>
    <w:p w14:paraId="0EB388B7" w14:textId="376EEC23" w:rsidR="009B302C" w:rsidRPr="003D60C6" w:rsidRDefault="009B302C" w:rsidP="00CB210D">
      <w:pPr>
        <w:spacing w:line="360" w:lineRule="auto"/>
        <w:ind w:firstLineChars="200" w:firstLine="420"/>
        <w:jc w:val="left"/>
        <w:rPr>
          <w:rFonts w:ascii="宋体" w:eastAsia="宋体" w:hAnsi="宋体" w:hint="eastAsia"/>
          <w:bCs/>
          <w:szCs w:val="21"/>
        </w:rPr>
      </w:pPr>
      <w:r w:rsidRPr="003D60C6">
        <w:rPr>
          <w:rFonts w:ascii="宋体" w:eastAsia="宋体" w:hAnsi="宋体" w:hint="eastAsia"/>
          <w:bCs/>
          <w:szCs w:val="21"/>
        </w:rPr>
        <w:t>08.</w:t>
      </w:r>
      <w:r w:rsidR="00780833" w:rsidRPr="003D60C6">
        <w:rPr>
          <w:rFonts w:ascii="宋体" w:eastAsia="宋体" w:hAnsi="宋体" w:hint="eastAsia"/>
          <w:bCs/>
          <w:szCs w:val="21"/>
        </w:rPr>
        <w:t xml:space="preserve"> 当回转件的d/b&gt;5时需进行（  </w:t>
      </w:r>
      <w:r w:rsidR="00295114" w:rsidRPr="003D60C6">
        <w:rPr>
          <w:rFonts w:ascii="宋体" w:eastAsia="宋体" w:hAnsi="宋体" w:hint="eastAsia"/>
          <w:bCs/>
          <w:szCs w:val="21"/>
        </w:rPr>
        <w:t>静</w:t>
      </w:r>
      <w:r w:rsidR="00780833" w:rsidRPr="003D60C6">
        <w:rPr>
          <w:rFonts w:ascii="宋体" w:eastAsia="宋体" w:hAnsi="宋体" w:hint="eastAsia"/>
          <w:bCs/>
          <w:szCs w:val="21"/>
        </w:rPr>
        <w:t xml:space="preserve">  ）平衡,当d/b&lt;5 时须进行（  </w:t>
      </w:r>
      <w:r w:rsidR="00295114" w:rsidRPr="003D60C6">
        <w:rPr>
          <w:rFonts w:ascii="宋体" w:eastAsia="宋体" w:hAnsi="宋体" w:hint="eastAsia"/>
          <w:bCs/>
          <w:szCs w:val="21"/>
        </w:rPr>
        <w:t>动</w:t>
      </w:r>
      <w:r w:rsidR="00780833" w:rsidRPr="003D60C6">
        <w:rPr>
          <w:rFonts w:ascii="宋体" w:eastAsia="宋体" w:hAnsi="宋体" w:hint="eastAsia"/>
          <w:bCs/>
          <w:szCs w:val="21"/>
        </w:rPr>
        <w:t xml:space="preserve">  ） 平衡。</w:t>
      </w:r>
    </w:p>
    <w:p w14:paraId="7B7796C7" w14:textId="77777777" w:rsidR="009B302C" w:rsidRPr="003D60C6" w:rsidRDefault="009B302C" w:rsidP="00CB210D">
      <w:pPr>
        <w:spacing w:line="360" w:lineRule="auto"/>
        <w:ind w:firstLineChars="200" w:firstLine="420"/>
        <w:jc w:val="left"/>
        <w:rPr>
          <w:rFonts w:ascii="宋体" w:eastAsia="宋体" w:hAnsi="宋体" w:hint="eastAsia"/>
          <w:bCs/>
          <w:szCs w:val="21"/>
        </w:rPr>
      </w:pPr>
      <w:r w:rsidRPr="003D60C6">
        <w:rPr>
          <w:rFonts w:ascii="宋体" w:eastAsia="宋体" w:hAnsi="宋体" w:hint="eastAsia"/>
          <w:bCs/>
          <w:szCs w:val="21"/>
        </w:rPr>
        <w:t>09.3个彼此作平面平行运动的构件间共有( 3 )个速度瞬心,这几个瞬心必定位于( 同一条直线上 )上。</w:t>
      </w:r>
    </w:p>
    <w:p w14:paraId="76FEC697" w14:textId="5E4258B2" w:rsidR="009B302C" w:rsidRPr="003D60C6" w:rsidRDefault="00FF0FCF" w:rsidP="00CB210D">
      <w:pPr>
        <w:spacing w:line="360" w:lineRule="auto"/>
        <w:ind w:left="480"/>
        <w:jc w:val="left"/>
        <w:rPr>
          <w:rFonts w:ascii="宋体" w:eastAsia="宋体" w:hAnsi="宋体" w:hint="eastAsia"/>
          <w:bCs/>
          <w:szCs w:val="21"/>
        </w:rPr>
      </w:pPr>
      <w:r w:rsidRPr="003D60C6">
        <w:rPr>
          <w:rFonts w:ascii="宋体" w:eastAsia="宋体" w:hAnsi="宋体" w:hint="eastAsia"/>
          <w:bCs/>
          <w:szCs w:val="21"/>
        </w:rPr>
        <w:t>1</w:t>
      </w:r>
      <w:r w:rsidRPr="003D60C6">
        <w:rPr>
          <w:rFonts w:ascii="宋体" w:eastAsia="宋体" w:hAnsi="宋体"/>
          <w:bCs/>
          <w:szCs w:val="21"/>
        </w:rPr>
        <w:t>0.</w:t>
      </w:r>
      <w:r w:rsidR="00DE309E" w:rsidRPr="003D60C6">
        <w:rPr>
          <w:rFonts w:ascii="宋体" w:eastAsia="宋体" w:hAnsi="宋体"/>
          <w:szCs w:val="21"/>
        </w:rPr>
        <w:t xml:space="preserve"> 标准齿轮   </w:t>
      </w:r>
      <w:r w:rsidR="00DE309E" w:rsidRPr="003D60C6">
        <w:rPr>
          <w:rFonts w:ascii="宋体" w:eastAsia="宋体" w:hAnsi="宋体" w:hint="eastAsia"/>
          <w:szCs w:val="21"/>
        </w:rPr>
        <w:t>（</w:t>
      </w:r>
      <w:r w:rsidR="00DE309E" w:rsidRPr="003D60C6">
        <w:rPr>
          <w:rFonts w:ascii="宋体" w:eastAsia="宋体" w:hAnsi="宋体"/>
          <w:szCs w:val="21"/>
        </w:rPr>
        <w:t>分度圆</w:t>
      </w:r>
      <w:r w:rsidR="00DE309E" w:rsidRPr="003D60C6">
        <w:rPr>
          <w:rFonts w:ascii="宋体" w:eastAsia="宋体" w:hAnsi="宋体" w:hint="eastAsia"/>
          <w:szCs w:val="21"/>
        </w:rPr>
        <w:t>）</w:t>
      </w:r>
      <w:r w:rsidR="00DE309E" w:rsidRPr="003D60C6">
        <w:rPr>
          <w:rFonts w:ascii="宋体" w:eastAsia="宋体" w:hAnsi="宋体"/>
          <w:szCs w:val="21"/>
        </w:rPr>
        <w:t xml:space="preserve">   上的压力角为标准值，其大小等于    </w:t>
      </w:r>
      <w:r w:rsidR="00DE309E" w:rsidRPr="003D60C6">
        <w:rPr>
          <w:rFonts w:ascii="宋体" w:eastAsia="宋体" w:hAnsi="宋体" w:hint="eastAsia"/>
          <w:szCs w:val="21"/>
        </w:rPr>
        <w:t>（</w:t>
      </w:r>
      <w:r w:rsidR="00DE309E" w:rsidRPr="003D60C6">
        <w:rPr>
          <w:rFonts w:ascii="宋体" w:eastAsia="宋体" w:hAnsi="宋体"/>
          <w:szCs w:val="21"/>
        </w:rPr>
        <w:t>20</w:t>
      </w:r>
      <m:oMath>
        <m:r>
          <m:rPr>
            <m:sty m:val="p"/>
          </m:rPr>
          <w:rPr>
            <w:rFonts w:ascii="Cambria Math" w:eastAsia="宋体" w:hAnsi="Cambria Math"/>
            <w:szCs w:val="21"/>
          </w:rPr>
          <m:t>°</m:t>
        </m:r>
      </m:oMath>
      <w:r w:rsidR="00DE309E" w:rsidRPr="003D60C6">
        <w:rPr>
          <w:rFonts w:ascii="宋体" w:eastAsia="宋体" w:hAnsi="宋体" w:hint="eastAsia"/>
          <w:szCs w:val="21"/>
        </w:rPr>
        <w:t>）</w:t>
      </w:r>
      <w:r w:rsidR="00DE309E" w:rsidRPr="003D60C6">
        <w:rPr>
          <w:rFonts w:ascii="宋体" w:eastAsia="宋体" w:hAnsi="宋体"/>
          <w:szCs w:val="21"/>
        </w:rPr>
        <w:t xml:space="preserve">    。</w:t>
      </w:r>
    </w:p>
    <w:p w14:paraId="0137E2F6" w14:textId="5333C67E" w:rsidR="009B302C" w:rsidRPr="003D60C6" w:rsidRDefault="009B302C" w:rsidP="00CB210D">
      <w:pPr>
        <w:spacing w:line="360" w:lineRule="auto"/>
        <w:ind w:firstLineChars="200" w:firstLine="420"/>
        <w:jc w:val="left"/>
        <w:rPr>
          <w:rFonts w:ascii="宋体" w:eastAsia="宋体" w:hAnsi="宋体" w:hint="eastAsia"/>
          <w:bCs/>
          <w:szCs w:val="21"/>
        </w:rPr>
      </w:pPr>
      <w:r w:rsidRPr="003D60C6">
        <w:rPr>
          <w:rFonts w:ascii="宋体" w:eastAsia="宋体" w:hAnsi="宋体" w:hint="eastAsia"/>
          <w:bCs/>
          <w:szCs w:val="21"/>
        </w:rPr>
        <w:t>1</w:t>
      </w:r>
      <w:r w:rsidR="00FF0FCF" w:rsidRPr="003D60C6">
        <w:rPr>
          <w:rFonts w:ascii="宋体" w:eastAsia="宋体" w:hAnsi="宋体"/>
          <w:bCs/>
          <w:szCs w:val="21"/>
        </w:rPr>
        <w:t>1</w:t>
      </w:r>
      <w:r w:rsidRPr="003D60C6">
        <w:rPr>
          <w:rFonts w:ascii="宋体" w:eastAsia="宋体" w:hAnsi="宋体" w:hint="eastAsia"/>
          <w:bCs/>
          <w:szCs w:val="21"/>
        </w:rPr>
        <w:t>.</w:t>
      </w:r>
      <w:r w:rsidR="0046037C" w:rsidRPr="003D60C6">
        <w:rPr>
          <w:rFonts w:ascii="宋体" w:eastAsia="宋体" w:hAnsi="宋体" w:hint="eastAsia"/>
          <w:szCs w:val="21"/>
        </w:rPr>
        <w:t xml:space="preserve"> </w:t>
      </w:r>
      <w:r w:rsidR="0046037C" w:rsidRPr="003D60C6">
        <w:rPr>
          <w:rFonts w:ascii="宋体" w:eastAsia="宋体" w:hAnsi="宋体"/>
          <w:szCs w:val="21"/>
        </w:rPr>
        <w:t>质径积是指转子的</w:t>
      </w:r>
      <w:r w:rsidR="0046037C" w:rsidRPr="003D60C6">
        <w:rPr>
          <w:rFonts w:ascii="宋体" w:eastAsia="宋体" w:hAnsi="宋体" w:hint="eastAsia"/>
          <w:szCs w:val="21"/>
        </w:rPr>
        <w:t>（</w:t>
      </w:r>
      <w:r w:rsidR="0046037C" w:rsidRPr="003D60C6">
        <w:rPr>
          <w:rFonts w:ascii="宋体" w:eastAsia="宋体" w:hAnsi="宋体" w:cs="宋体"/>
          <w:bCs/>
          <w:szCs w:val="21"/>
        </w:rPr>
        <w:t>偏心质量</w:t>
      </w:r>
      <w:r w:rsidR="0046037C" w:rsidRPr="003D60C6">
        <w:rPr>
          <w:rFonts w:ascii="宋体" w:eastAsia="宋体" w:hAnsi="宋体" w:hint="eastAsia"/>
          <w:szCs w:val="21"/>
        </w:rPr>
        <w:t>）</w:t>
      </w:r>
      <w:r w:rsidR="0046037C" w:rsidRPr="003D60C6">
        <w:rPr>
          <w:rFonts w:ascii="宋体" w:eastAsia="宋体" w:hAnsi="宋体"/>
          <w:szCs w:val="21"/>
        </w:rPr>
        <w:t>与</w:t>
      </w:r>
      <w:r w:rsidR="0046037C" w:rsidRPr="003D60C6">
        <w:rPr>
          <w:rFonts w:ascii="宋体" w:eastAsia="宋体" w:hAnsi="宋体" w:hint="eastAsia"/>
          <w:szCs w:val="21"/>
        </w:rPr>
        <w:t>（</w:t>
      </w:r>
      <w:r w:rsidR="0046037C" w:rsidRPr="003D60C6">
        <w:rPr>
          <w:rFonts w:ascii="宋体" w:eastAsia="宋体" w:hAnsi="宋体" w:cs="宋体"/>
          <w:bCs/>
          <w:szCs w:val="21"/>
        </w:rPr>
        <w:t>回转半径</w:t>
      </w:r>
      <w:r w:rsidR="0046037C" w:rsidRPr="003D60C6">
        <w:rPr>
          <w:rFonts w:ascii="宋体" w:eastAsia="宋体" w:hAnsi="宋体" w:hint="eastAsia"/>
          <w:szCs w:val="21"/>
        </w:rPr>
        <w:t>）</w:t>
      </w:r>
      <w:r w:rsidR="0046037C" w:rsidRPr="003D60C6">
        <w:rPr>
          <w:rFonts w:ascii="宋体" w:eastAsia="宋体" w:hAnsi="宋体"/>
          <w:szCs w:val="21"/>
        </w:rPr>
        <w:t>的乘积，残余不平衡质径积相同，但质量不同的转子，质量</w:t>
      </w:r>
      <w:r w:rsidR="0046037C" w:rsidRPr="003D60C6">
        <w:rPr>
          <w:rFonts w:ascii="宋体" w:eastAsia="宋体" w:hAnsi="宋体" w:hint="eastAsia"/>
          <w:szCs w:val="21"/>
        </w:rPr>
        <w:t>（大）</w:t>
      </w:r>
      <w:r w:rsidR="0046037C" w:rsidRPr="003D60C6">
        <w:rPr>
          <w:rFonts w:ascii="宋体" w:eastAsia="宋体" w:hAnsi="宋体"/>
          <w:szCs w:val="21"/>
        </w:rPr>
        <w:t>的转子的平衡精度高</w:t>
      </w:r>
    </w:p>
    <w:p w14:paraId="580AABAA" w14:textId="5EAAADF2" w:rsidR="009B302C" w:rsidRPr="003D60C6" w:rsidRDefault="009B302C" w:rsidP="00CB210D">
      <w:pPr>
        <w:spacing w:line="360" w:lineRule="auto"/>
        <w:ind w:firstLineChars="200" w:firstLine="420"/>
        <w:jc w:val="left"/>
        <w:rPr>
          <w:rFonts w:ascii="宋体" w:eastAsia="宋体" w:hAnsi="宋体" w:hint="eastAsia"/>
          <w:bCs/>
          <w:szCs w:val="21"/>
        </w:rPr>
      </w:pPr>
      <w:r w:rsidRPr="003D60C6">
        <w:rPr>
          <w:rFonts w:ascii="宋体" w:eastAsia="宋体" w:hAnsi="宋体" w:hint="eastAsia"/>
          <w:bCs/>
          <w:szCs w:val="21"/>
        </w:rPr>
        <w:t>1</w:t>
      </w:r>
      <w:r w:rsidR="00FF0FCF" w:rsidRPr="003D60C6">
        <w:rPr>
          <w:rFonts w:ascii="宋体" w:eastAsia="宋体" w:hAnsi="宋体"/>
          <w:bCs/>
          <w:szCs w:val="21"/>
        </w:rPr>
        <w:t>2</w:t>
      </w:r>
      <w:r w:rsidRPr="003D60C6">
        <w:rPr>
          <w:rFonts w:ascii="宋体" w:eastAsia="宋体" w:hAnsi="宋体" w:hint="eastAsia"/>
          <w:bCs/>
          <w:szCs w:val="21"/>
        </w:rPr>
        <w:t>.</w:t>
      </w:r>
      <w:r w:rsidR="00DE309E" w:rsidRPr="003D60C6">
        <w:rPr>
          <w:rFonts w:ascii="宋体" w:eastAsia="宋体" w:hAnsi="宋体"/>
          <w:szCs w:val="21"/>
        </w:rPr>
        <w:t xml:space="preserve"> 曲柄摇杆机构出现死点，是以</w:t>
      </w:r>
      <w:r w:rsidR="00DE309E" w:rsidRPr="003D60C6">
        <w:rPr>
          <w:rFonts w:ascii="宋体" w:eastAsia="宋体" w:hAnsi="宋体" w:hint="eastAsia"/>
          <w:szCs w:val="21"/>
        </w:rPr>
        <w:t>（</w:t>
      </w:r>
      <w:r w:rsidR="00DE309E" w:rsidRPr="003D60C6">
        <w:rPr>
          <w:rFonts w:ascii="宋体" w:eastAsia="宋体" w:hAnsi="宋体"/>
          <w:szCs w:val="21"/>
        </w:rPr>
        <w:t>摇杆</w:t>
      </w:r>
      <w:r w:rsidR="00DE309E" w:rsidRPr="003D60C6">
        <w:rPr>
          <w:rFonts w:ascii="宋体" w:eastAsia="宋体" w:hAnsi="宋体" w:hint="eastAsia"/>
          <w:szCs w:val="21"/>
        </w:rPr>
        <w:t>）</w:t>
      </w:r>
      <w:r w:rsidR="00DE309E" w:rsidRPr="003D60C6">
        <w:rPr>
          <w:rFonts w:ascii="宋体" w:eastAsia="宋体" w:hAnsi="宋体"/>
          <w:szCs w:val="21"/>
        </w:rPr>
        <w:t>作主动件，此时机构的</w:t>
      </w:r>
      <w:r w:rsidR="00DE309E" w:rsidRPr="003D60C6">
        <w:rPr>
          <w:rFonts w:ascii="宋体" w:eastAsia="宋体" w:hAnsi="宋体" w:hint="eastAsia"/>
          <w:szCs w:val="21"/>
        </w:rPr>
        <w:t>（</w:t>
      </w:r>
      <w:r w:rsidR="00DE309E" w:rsidRPr="003D60C6">
        <w:rPr>
          <w:rFonts w:ascii="宋体" w:eastAsia="宋体" w:hAnsi="宋体"/>
          <w:szCs w:val="21"/>
        </w:rPr>
        <w:t>传动角</w:t>
      </w:r>
      <w:r w:rsidR="00DE309E" w:rsidRPr="003D60C6">
        <w:rPr>
          <w:rFonts w:ascii="宋体" w:eastAsia="宋体" w:hAnsi="宋体" w:hint="eastAsia"/>
          <w:szCs w:val="21"/>
        </w:rPr>
        <w:t>）</w:t>
      </w:r>
      <w:r w:rsidR="00DE309E" w:rsidRPr="003D60C6">
        <w:rPr>
          <w:rFonts w:ascii="宋体" w:eastAsia="宋体" w:hAnsi="宋体"/>
          <w:szCs w:val="21"/>
        </w:rPr>
        <w:t xml:space="preserve"> 等于零。</w:t>
      </w:r>
    </w:p>
    <w:p w14:paraId="2C6890B8" w14:textId="77777777" w:rsidR="009B302C" w:rsidRPr="003D60C6" w:rsidRDefault="009B302C" w:rsidP="00CB210D">
      <w:pPr>
        <w:tabs>
          <w:tab w:val="left" w:pos="5775"/>
        </w:tabs>
        <w:spacing w:line="360" w:lineRule="auto"/>
        <w:ind w:firstLineChars="200" w:firstLine="420"/>
        <w:jc w:val="left"/>
        <w:rPr>
          <w:rFonts w:ascii="宋体" w:eastAsia="宋体" w:hAnsi="宋体" w:hint="eastAsia"/>
          <w:bCs/>
          <w:szCs w:val="21"/>
        </w:rPr>
      </w:pPr>
      <w:r w:rsidRPr="003D60C6">
        <w:rPr>
          <w:rFonts w:ascii="宋体" w:eastAsia="宋体" w:hAnsi="宋体" w:hint="eastAsia"/>
          <w:bCs/>
          <w:szCs w:val="21"/>
        </w:rPr>
        <w:t>1</w:t>
      </w:r>
      <w:r w:rsidR="00FF0FCF" w:rsidRPr="003D60C6">
        <w:rPr>
          <w:rFonts w:ascii="宋体" w:eastAsia="宋体" w:hAnsi="宋体"/>
          <w:bCs/>
          <w:szCs w:val="21"/>
        </w:rPr>
        <w:t>3</w:t>
      </w:r>
      <w:r w:rsidRPr="003D60C6">
        <w:rPr>
          <w:rFonts w:ascii="宋体" w:eastAsia="宋体" w:hAnsi="宋体" w:hint="eastAsia"/>
          <w:bCs/>
          <w:szCs w:val="21"/>
        </w:rPr>
        <w:t>.在平面机构中，具有两个约束的运动副是（ 转动 ）副或（ 移动 ）副；具有一个约束的运动副是（ 平面高 ）副。</w:t>
      </w:r>
    </w:p>
    <w:p w14:paraId="4284C0BB" w14:textId="46430DDB" w:rsidR="009B302C" w:rsidRPr="003D60C6" w:rsidRDefault="009B302C" w:rsidP="00CB210D">
      <w:pPr>
        <w:tabs>
          <w:tab w:val="left" w:pos="5775"/>
        </w:tabs>
        <w:spacing w:line="360" w:lineRule="auto"/>
        <w:ind w:firstLineChars="200" w:firstLine="420"/>
        <w:jc w:val="left"/>
        <w:rPr>
          <w:rFonts w:ascii="宋体" w:eastAsia="宋体" w:hAnsi="宋体" w:hint="eastAsia"/>
          <w:bCs/>
          <w:szCs w:val="21"/>
        </w:rPr>
      </w:pPr>
      <w:r w:rsidRPr="003D60C6">
        <w:rPr>
          <w:rFonts w:ascii="宋体" w:eastAsia="宋体" w:hAnsi="宋体" w:hint="eastAsia"/>
          <w:bCs/>
          <w:szCs w:val="21"/>
        </w:rPr>
        <w:t>1</w:t>
      </w:r>
      <w:r w:rsidR="00FF0FCF" w:rsidRPr="003D60C6">
        <w:rPr>
          <w:rFonts w:ascii="宋体" w:eastAsia="宋体" w:hAnsi="宋体"/>
          <w:bCs/>
          <w:szCs w:val="21"/>
        </w:rPr>
        <w:t>4</w:t>
      </w:r>
      <w:r w:rsidRPr="003D60C6">
        <w:rPr>
          <w:rFonts w:ascii="宋体" w:eastAsia="宋体" w:hAnsi="宋体" w:hint="eastAsia"/>
          <w:bCs/>
          <w:szCs w:val="21"/>
        </w:rPr>
        <w:t>.</w:t>
      </w:r>
      <w:r w:rsidR="00DE309E" w:rsidRPr="003D60C6">
        <w:rPr>
          <w:rFonts w:ascii="宋体" w:eastAsia="宋体" w:hAnsi="宋体"/>
          <w:szCs w:val="21"/>
        </w:rPr>
        <w:t xml:space="preserve"> 标准直齿轮的基本参数是  </w:t>
      </w:r>
      <w:r w:rsidR="00DE309E" w:rsidRPr="003D60C6">
        <w:rPr>
          <w:rFonts w:ascii="宋体" w:eastAsia="宋体" w:hAnsi="宋体" w:hint="eastAsia"/>
          <w:szCs w:val="21"/>
        </w:rPr>
        <w:t>（</w:t>
      </w:r>
      <w:r w:rsidR="00DE309E" w:rsidRPr="003D60C6">
        <w:rPr>
          <w:rFonts w:ascii="宋体" w:eastAsia="宋体" w:hAnsi="宋体"/>
          <w:szCs w:val="21"/>
        </w:rPr>
        <w:t>齿数</w:t>
      </w:r>
      <w:r w:rsidR="00DE309E" w:rsidRPr="003D60C6">
        <w:rPr>
          <w:rFonts w:ascii="宋体" w:eastAsia="宋体" w:hAnsi="宋体" w:hint="eastAsia"/>
          <w:szCs w:val="21"/>
        </w:rPr>
        <w:t>（</w:t>
      </w:r>
      <w:r w:rsidR="00DE309E" w:rsidRPr="003D60C6">
        <w:rPr>
          <w:rFonts w:ascii="宋体" w:eastAsia="宋体" w:hAnsi="宋体"/>
          <w:szCs w:val="21"/>
        </w:rPr>
        <w:t>z</w:t>
      </w:r>
      <w:r w:rsidR="00DE309E" w:rsidRPr="003D60C6">
        <w:rPr>
          <w:rFonts w:ascii="宋体" w:eastAsia="宋体" w:hAnsi="宋体" w:hint="eastAsia"/>
          <w:szCs w:val="21"/>
        </w:rPr>
        <w:t>））</w:t>
      </w:r>
      <w:r w:rsidR="00DE309E" w:rsidRPr="003D60C6">
        <w:rPr>
          <w:rFonts w:ascii="宋体" w:eastAsia="宋体" w:hAnsi="宋体"/>
          <w:szCs w:val="21"/>
        </w:rPr>
        <w:t>、</w:t>
      </w:r>
      <w:r w:rsidR="00DE309E" w:rsidRPr="003D60C6">
        <w:rPr>
          <w:rFonts w:ascii="宋体" w:eastAsia="宋体" w:hAnsi="宋体" w:hint="eastAsia"/>
          <w:szCs w:val="21"/>
        </w:rPr>
        <w:t>（</w:t>
      </w:r>
      <w:r w:rsidR="00DE309E" w:rsidRPr="003D60C6">
        <w:rPr>
          <w:rFonts w:ascii="宋体" w:eastAsia="宋体" w:hAnsi="宋体"/>
          <w:szCs w:val="21"/>
        </w:rPr>
        <w:t>模数</w:t>
      </w:r>
      <w:r w:rsidR="00DE309E" w:rsidRPr="003D60C6">
        <w:rPr>
          <w:rFonts w:ascii="宋体" w:eastAsia="宋体" w:hAnsi="宋体" w:hint="eastAsia"/>
          <w:szCs w:val="21"/>
        </w:rPr>
        <w:t>(</w:t>
      </w:r>
      <w:r w:rsidR="00DE309E" w:rsidRPr="003D60C6">
        <w:rPr>
          <w:rFonts w:ascii="宋体" w:eastAsia="宋体" w:hAnsi="宋体"/>
          <w:szCs w:val="21"/>
        </w:rPr>
        <w:t>m) 、</w:t>
      </w:r>
      <w:r w:rsidR="00DE309E" w:rsidRPr="003D60C6">
        <w:rPr>
          <w:rFonts w:ascii="宋体" w:eastAsia="宋体" w:hAnsi="宋体" w:hint="eastAsia"/>
          <w:szCs w:val="21"/>
        </w:rPr>
        <w:t>（</w:t>
      </w:r>
      <w:r w:rsidR="00DE309E" w:rsidRPr="003D60C6">
        <w:rPr>
          <w:rFonts w:ascii="宋体" w:eastAsia="宋体" w:hAnsi="宋体"/>
          <w:szCs w:val="21"/>
        </w:rPr>
        <w:t>压力角</w:t>
      </w:r>
      <w:r w:rsidR="00DE309E" w:rsidRPr="003D60C6">
        <w:rPr>
          <w:rFonts w:ascii="宋体" w:eastAsia="宋体" w:hAnsi="宋体" w:hint="eastAsia"/>
          <w:szCs w:val="21"/>
        </w:rPr>
        <w:t>(</w:t>
      </w:r>
      <m:oMath>
        <m:r>
          <m:rPr>
            <m:sty m:val="p"/>
          </m:rPr>
          <w:rPr>
            <w:rFonts w:ascii="Cambria Math" w:eastAsia="宋体" w:hAnsi="Cambria Math"/>
            <w:szCs w:val="21"/>
          </w:rPr>
          <m:t>α</m:t>
        </m:r>
      </m:oMath>
      <w:r w:rsidR="00DE309E" w:rsidRPr="003D60C6">
        <w:rPr>
          <w:rFonts w:ascii="宋体" w:eastAsia="宋体" w:hAnsi="宋体"/>
          <w:szCs w:val="21"/>
        </w:rPr>
        <w:t>)</w:t>
      </w:r>
      <w:r w:rsidR="00DE309E" w:rsidRPr="003D60C6">
        <w:rPr>
          <w:rFonts w:ascii="宋体" w:eastAsia="宋体" w:hAnsi="宋体" w:hint="eastAsia"/>
          <w:szCs w:val="21"/>
        </w:rPr>
        <w:t>）</w:t>
      </w:r>
      <w:r w:rsidR="00DE309E" w:rsidRPr="003D60C6">
        <w:rPr>
          <w:rFonts w:ascii="宋体" w:eastAsia="宋体" w:hAnsi="宋体"/>
          <w:szCs w:val="21"/>
        </w:rPr>
        <w:t>、 齿顶</w:t>
      </w:r>
      <w:r w:rsidR="00DE309E" w:rsidRPr="003D60C6">
        <w:rPr>
          <w:rFonts w:ascii="宋体" w:eastAsia="宋体" w:hAnsi="宋体" w:hint="eastAsia"/>
          <w:szCs w:val="21"/>
        </w:rPr>
        <w:t>（</w:t>
      </w:r>
      <w:r w:rsidR="00DE309E" w:rsidRPr="003D60C6">
        <w:rPr>
          <w:rFonts w:ascii="宋体" w:eastAsia="宋体" w:hAnsi="宋体"/>
          <w:szCs w:val="21"/>
        </w:rPr>
        <w:t>高系数(</w:t>
      </w:r>
      <m:oMath>
        <m:sSubSup>
          <m:sSubSupPr>
            <m:ctrlPr>
              <w:rPr>
                <w:rFonts w:ascii="Cambria Math" w:eastAsia="宋体" w:hAnsi="Cambria Math"/>
                <w:szCs w:val="21"/>
              </w:rPr>
            </m:ctrlPr>
          </m:sSubSupPr>
          <m:e>
            <m:r>
              <w:rPr>
                <w:rFonts w:ascii="Cambria Math" w:eastAsia="宋体" w:hAnsi="Cambria Math"/>
                <w:szCs w:val="21"/>
              </w:rPr>
              <m:t>h</m:t>
            </m:r>
          </m:e>
          <m:sub>
            <m:r>
              <w:rPr>
                <w:rFonts w:ascii="Cambria Math" w:eastAsia="宋体" w:hAnsi="Cambria Math"/>
                <w:szCs w:val="21"/>
              </w:rPr>
              <m:t>a</m:t>
            </m:r>
          </m:sub>
          <m:sup>
            <m:r>
              <w:rPr>
                <w:rFonts w:ascii="Cambria Math" w:eastAsia="宋体" w:hAnsi="Cambria Math"/>
                <w:szCs w:val="21"/>
              </w:rPr>
              <m:t>*</m:t>
            </m:r>
          </m:sup>
        </m:sSubSup>
      </m:oMath>
      <w:r w:rsidR="00DE309E" w:rsidRPr="003D60C6">
        <w:rPr>
          <w:rFonts w:ascii="宋体" w:eastAsia="宋体" w:hAnsi="宋体"/>
          <w:szCs w:val="21"/>
        </w:rPr>
        <w:t xml:space="preserve">)  </w:t>
      </w:r>
      <w:r w:rsidR="00DE309E" w:rsidRPr="003D60C6">
        <w:rPr>
          <w:rFonts w:ascii="宋体" w:eastAsia="宋体" w:hAnsi="宋体" w:hint="eastAsia"/>
          <w:szCs w:val="21"/>
        </w:rPr>
        <w:t>）</w:t>
      </w:r>
      <w:r w:rsidR="00DE309E" w:rsidRPr="003D60C6">
        <w:rPr>
          <w:rFonts w:ascii="宋体" w:eastAsia="宋体" w:hAnsi="宋体"/>
          <w:szCs w:val="21"/>
        </w:rPr>
        <w:t>、</w:t>
      </w:r>
      <w:r w:rsidR="00DE309E" w:rsidRPr="003D60C6">
        <w:rPr>
          <w:rFonts w:ascii="宋体" w:eastAsia="宋体" w:hAnsi="宋体" w:hint="eastAsia"/>
          <w:szCs w:val="21"/>
        </w:rPr>
        <w:t>（</w:t>
      </w:r>
      <w:r w:rsidR="00DE309E" w:rsidRPr="003D60C6">
        <w:rPr>
          <w:rFonts w:ascii="宋体" w:eastAsia="宋体" w:hAnsi="宋体"/>
          <w:szCs w:val="21"/>
        </w:rPr>
        <w:t>顶隙系数</w:t>
      </w:r>
      <w:r w:rsidR="00DE309E" w:rsidRPr="003D60C6">
        <w:rPr>
          <w:rFonts w:ascii="宋体" w:eastAsia="宋体" w:hAnsi="宋体" w:hint="eastAsia"/>
          <w:szCs w:val="21"/>
        </w:rPr>
        <w:t>(</w:t>
      </w:r>
      <m:oMath>
        <m:sSup>
          <m:sSupPr>
            <m:ctrlPr>
              <w:rPr>
                <w:rFonts w:ascii="Cambria Math" w:eastAsia="宋体" w:hAnsi="Cambria Math"/>
                <w:szCs w:val="21"/>
              </w:rPr>
            </m:ctrlPr>
          </m:sSupPr>
          <m:e>
            <m:r>
              <w:rPr>
                <w:rFonts w:ascii="Cambria Math" w:eastAsia="宋体" w:hAnsi="Cambria Math"/>
                <w:szCs w:val="21"/>
              </w:rPr>
              <m:t>c</m:t>
            </m:r>
          </m:e>
          <m:sup>
            <m:r>
              <w:rPr>
                <w:rFonts w:ascii="Cambria Math" w:eastAsia="宋体" w:hAnsi="Cambria Math"/>
                <w:szCs w:val="21"/>
              </w:rPr>
              <m:t>*</m:t>
            </m:r>
          </m:sup>
        </m:sSup>
      </m:oMath>
      <w:r w:rsidR="00DE309E" w:rsidRPr="003D60C6">
        <w:rPr>
          <w:rFonts w:ascii="宋体" w:eastAsia="宋体" w:hAnsi="宋体"/>
          <w:szCs w:val="21"/>
        </w:rPr>
        <w:t xml:space="preserve">)  </w:t>
      </w:r>
      <w:r w:rsidR="00DE309E" w:rsidRPr="003D60C6">
        <w:rPr>
          <w:rFonts w:ascii="宋体" w:eastAsia="宋体" w:hAnsi="宋体" w:hint="eastAsia"/>
          <w:szCs w:val="21"/>
        </w:rPr>
        <w:t>）</w:t>
      </w:r>
      <w:r w:rsidR="00DE309E" w:rsidRPr="003D60C6">
        <w:rPr>
          <w:rFonts w:ascii="宋体" w:eastAsia="宋体" w:hAnsi="宋体"/>
          <w:szCs w:val="21"/>
        </w:rPr>
        <w:t>。</w:t>
      </w:r>
    </w:p>
    <w:p w14:paraId="79E29042" w14:textId="77777777" w:rsidR="009B302C" w:rsidRPr="003D60C6" w:rsidRDefault="009B302C" w:rsidP="00CB210D">
      <w:pPr>
        <w:tabs>
          <w:tab w:val="left" w:pos="5775"/>
        </w:tabs>
        <w:spacing w:line="360" w:lineRule="auto"/>
        <w:ind w:firstLineChars="200" w:firstLine="420"/>
        <w:jc w:val="left"/>
        <w:rPr>
          <w:rFonts w:ascii="宋体" w:eastAsia="宋体" w:hAnsi="宋体" w:hint="eastAsia"/>
          <w:bCs/>
          <w:szCs w:val="21"/>
        </w:rPr>
      </w:pPr>
      <w:r w:rsidRPr="003D60C6">
        <w:rPr>
          <w:rFonts w:ascii="宋体" w:eastAsia="宋体" w:hAnsi="宋体" w:hint="eastAsia"/>
          <w:bCs/>
          <w:szCs w:val="21"/>
        </w:rPr>
        <w:t>1</w:t>
      </w:r>
      <w:r w:rsidR="00FF0FCF" w:rsidRPr="003D60C6">
        <w:rPr>
          <w:rFonts w:ascii="宋体" w:eastAsia="宋体" w:hAnsi="宋体"/>
          <w:bCs/>
          <w:szCs w:val="21"/>
        </w:rPr>
        <w:t>5</w:t>
      </w:r>
      <w:r w:rsidRPr="003D60C6">
        <w:rPr>
          <w:rFonts w:ascii="宋体" w:eastAsia="宋体" w:hAnsi="宋体" w:hint="eastAsia"/>
          <w:bCs/>
          <w:szCs w:val="21"/>
        </w:rPr>
        <w:t>.周转轮系中，若自由度为2，则称其为（ 差动轮系 ），若自由度为1，则称其为（ 行星轮系 ）。</w:t>
      </w:r>
    </w:p>
    <w:p w14:paraId="03C53B60" w14:textId="1D50CF14" w:rsidR="009B302C" w:rsidRPr="003D60C6" w:rsidRDefault="009B302C" w:rsidP="00CB210D">
      <w:pPr>
        <w:tabs>
          <w:tab w:val="left" w:pos="5775"/>
        </w:tabs>
        <w:spacing w:line="360" w:lineRule="auto"/>
        <w:ind w:firstLineChars="200" w:firstLine="420"/>
        <w:jc w:val="left"/>
        <w:rPr>
          <w:rFonts w:ascii="宋体" w:eastAsia="宋体" w:hAnsi="宋体" w:hint="eastAsia"/>
          <w:bCs/>
          <w:szCs w:val="21"/>
        </w:rPr>
      </w:pPr>
      <w:r w:rsidRPr="003D60C6">
        <w:rPr>
          <w:rFonts w:ascii="宋体" w:eastAsia="宋体" w:hAnsi="宋体" w:hint="eastAsia"/>
          <w:bCs/>
          <w:szCs w:val="21"/>
        </w:rPr>
        <w:t>1</w:t>
      </w:r>
      <w:r w:rsidR="00FF0FCF" w:rsidRPr="003D60C6">
        <w:rPr>
          <w:rFonts w:ascii="宋体" w:eastAsia="宋体" w:hAnsi="宋体"/>
          <w:bCs/>
          <w:szCs w:val="21"/>
        </w:rPr>
        <w:t>6</w:t>
      </w:r>
      <w:r w:rsidRPr="003D60C6">
        <w:rPr>
          <w:rFonts w:ascii="宋体" w:eastAsia="宋体" w:hAnsi="宋体" w:hint="eastAsia"/>
          <w:bCs/>
          <w:szCs w:val="21"/>
        </w:rPr>
        <w:t>.</w:t>
      </w:r>
      <w:r w:rsidR="00DE309E" w:rsidRPr="003D60C6">
        <w:rPr>
          <w:rFonts w:ascii="宋体" w:eastAsia="宋体" w:hAnsi="宋体"/>
          <w:szCs w:val="21"/>
        </w:rPr>
        <w:t xml:space="preserve"> 连杆机构的急回特性用 </w:t>
      </w:r>
      <w:r w:rsidR="00DE309E" w:rsidRPr="003D60C6">
        <w:rPr>
          <w:rFonts w:ascii="宋体" w:eastAsia="宋体" w:hAnsi="宋体" w:hint="eastAsia"/>
          <w:szCs w:val="21"/>
        </w:rPr>
        <w:t>（</w:t>
      </w:r>
      <w:r w:rsidR="00DE309E" w:rsidRPr="003D60C6">
        <w:rPr>
          <w:rFonts w:ascii="宋体" w:eastAsia="宋体" w:hAnsi="宋体"/>
          <w:szCs w:val="21"/>
        </w:rPr>
        <w:t>行程速比系数K</w:t>
      </w:r>
      <w:r w:rsidR="00DE309E" w:rsidRPr="003D60C6">
        <w:rPr>
          <w:rFonts w:ascii="宋体" w:eastAsia="宋体" w:hAnsi="宋体" w:hint="eastAsia"/>
          <w:szCs w:val="21"/>
        </w:rPr>
        <w:t>）</w:t>
      </w:r>
      <w:r w:rsidR="00DE309E" w:rsidRPr="003D60C6">
        <w:rPr>
          <w:rFonts w:ascii="宋体" w:eastAsia="宋体" w:hAnsi="宋体"/>
          <w:szCs w:val="21"/>
        </w:rPr>
        <w:t>表达</w:t>
      </w:r>
    </w:p>
    <w:p w14:paraId="40838E0B" w14:textId="4CA896F6" w:rsidR="009B302C" w:rsidRPr="003D60C6" w:rsidRDefault="009B302C" w:rsidP="00CB210D">
      <w:pPr>
        <w:spacing w:line="360" w:lineRule="auto"/>
        <w:ind w:firstLineChars="200" w:firstLine="420"/>
        <w:rPr>
          <w:rFonts w:ascii="宋体" w:eastAsia="宋体" w:hAnsi="宋体" w:hint="eastAsia"/>
          <w:bCs/>
          <w:szCs w:val="21"/>
        </w:rPr>
      </w:pPr>
      <w:r w:rsidRPr="003D60C6">
        <w:rPr>
          <w:rFonts w:ascii="宋体" w:eastAsia="宋体" w:hAnsi="宋体" w:hint="eastAsia"/>
          <w:bCs/>
          <w:szCs w:val="21"/>
        </w:rPr>
        <w:t>1</w:t>
      </w:r>
      <w:r w:rsidR="00FF0FCF" w:rsidRPr="003D60C6">
        <w:rPr>
          <w:rFonts w:ascii="宋体" w:eastAsia="宋体" w:hAnsi="宋体"/>
          <w:bCs/>
          <w:szCs w:val="21"/>
        </w:rPr>
        <w:t>7</w:t>
      </w:r>
      <w:r w:rsidRPr="003D60C6">
        <w:rPr>
          <w:rFonts w:ascii="宋体" w:eastAsia="宋体" w:hAnsi="宋体" w:hint="eastAsia"/>
          <w:bCs/>
          <w:szCs w:val="21"/>
        </w:rPr>
        <w:t>.</w:t>
      </w:r>
      <w:r w:rsidR="0046037C" w:rsidRPr="003D60C6">
        <w:rPr>
          <w:rFonts w:ascii="宋体" w:eastAsia="宋体" w:hAnsi="宋体" w:cs="Segoe UI"/>
          <w:color w:val="000000"/>
          <w:szCs w:val="21"/>
          <w:shd w:val="clear" w:color="auto" w:fill="FFFFFF"/>
        </w:rPr>
        <w:t xml:space="preserve"> </w:t>
      </w:r>
      <w:r w:rsidR="0046037C" w:rsidRPr="003D60C6">
        <w:rPr>
          <w:rFonts w:ascii="宋体" w:eastAsia="宋体" w:hAnsi="宋体"/>
          <w:szCs w:val="21"/>
        </w:rPr>
        <w:t>增大模数，齿轮传动的重合度</w:t>
      </w:r>
      <w:r w:rsidR="0046037C" w:rsidRPr="003D60C6">
        <w:rPr>
          <w:rFonts w:ascii="宋体" w:eastAsia="宋体" w:hAnsi="宋体" w:hint="eastAsia"/>
          <w:szCs w:val="21"/>
        </w:rPr>
        <w:t>（不变）</w:t>
      </w:r>
      <w:r w:rsidR="0046037C" w:rsidRPr="003D60C6">
        <w:rPr>
          <w:rFonts w:ascii="宋体" w:eastAsia="宋体" w:hAnsi="宋体"/>
          <w:szCs w:val="21"/>
        </w:rPr>
        <w:t>；增多齿数，齿轮传动的重合度</w:t>
      </w:r>
      <w:r w:rsidR="0046037C" w:rsidRPr="003D60C6">
        <w:rPr>
          <w:rFonts w:ascii="宋体" w:eastAsia="宋体" w:hAnsi="宋体" w:hint="eastAsia"/>
          <w:szCs w:val="21"/>
        </w:rPr>
        <w:t>（变大）</w:t>
      </w:r>
      <w:r w:rsidR="0046037C" w:rsidRPr="003D60C6">
        <w:rPr>
          <w:rFonts w:ascii="宋体" w:eastAsia="宋体" w:hAnsi="宋体"/>
          <w:szCs w:val="21"/>
        </w:rPr>
        <w:t>。</w:t>
      </w:r>
    </w:p>
    <w:p w14:paraId="11ED105E" w14:textId="0484333D" w:rsidR="009B302C" w:rsidRPr="003D60C6" w:rsidRDefault="00FF0FCF" w:rsidP="00CB210D">
      <w:pPr>
        <w:tabs>
          <w:tab w:val="left" w:pos="5775"/>
        </w:tabs>
        <w:spacing w:line="360" w:lineRule="auto"/>
        <w:ind w:firstLineChars="200" w:firstLine="420"/>
        <w:jc w:val="left"/>
        <w:rPr>
          <w:rFonts w:ascii="宋体" w:eastAsia="宋体" w:hAnsi="宋体" w:hint="eastAsia"/>
          <w:bCs/>
          <w:szCs w:val="21"/>
        </w:rPr>
      </w:pPr>
      <w:r w:rsidRPr="003D60C6">
        <w:rPr>
          <w:rFonts w:ascii="宋体" w:eastAsia="宋体" w:hAnsi="宋体"/>
          <w:bCs/>
          <w:szCs w:val="21"/>
        </w:rPr>
        <w:t>18</w:t>
      </w:r>
      <w:r w:rsidR="009B302C" w:rsidRPr="003D60C6">
        <w:rPr>
          <w:rFonts w:ascii="宋体" w:eastAsia="宋体" w:hAnsi="宋体" w:hint="eastAsia"/>
          <w:bCs/>
          <w:szCs w:val="21"/>
        </w:rPr>
        <w:t>.</w:t>
      </w:r>
      <w:r w:rsidR="00780833" w:rsidRPr="003D60C6">
        <w:rPr>
          <w:rFonts w:ascii="宋体" w:eastAsia="宋体" w:hAnsi="宋体" w:hint="eastAsia"/>
          <w:bCs/>
          <w:szCs w:val="21"/>
        </w:rPr>
        <w:t xml:space="preserve"> </w:t>
      </w:r>
      <w:r w:rsidR="00DE309E" w:rsidRPr="003D60C6">
        <w:rPr>
          <w:rFonts w:ascii="宋体" w:eastAsia="宋体" w:hAnsi="宋体"/>
          <w:szCs w:val="21"/>
        </w:rPr>
        <w:t>在移动副摩擦中，总反力是</w:t>
      </w:r>
      <w:r w:rsidR="00DE309E" w:rsidRPr="003D60C6">
        <w:rPr>
          <w:rFonts w:ascii="宋体" w:eastAsia="宋体" w:hAnsi="宋体" w:hint="eastAsia"/>
          <w:szCs w:val="21"/>
        </w:rPr>
        <w:t>（</w:t>
      </w:r>
      <w:r w:rsidR="00DE309E" w:rsidRPr="003D60C6">
        <w:rPr>
          <w:rFonts w:ascii="宋体" w:eastAsia="宋体" w:hAnsi="宋体"/>
          <w:szCs w:val="21"/>
        </w:rPr>
        <w:t>法向反力</w:t>
      </w:r>
      <w:r w:rsidR="00DE309E" w:rsidRPr="003D60C6">
        <w:rPr>
          <w:rFonts w:ascii="宋体" w:eastAsia="宋体" w:hAnsi="宋体" w:hint="eastAsia"/>
          <w:szCs w:val="21"/>
        </w:rPr>
        <w:t>）</w:t>
      </w:r>
      <w:r w:rsidR="00DE309E" w:rsidRPr="003D60C6">
        <w:rPr>
          <w:rFonts w:ascii="宋体" w:eastAsia="宋体" w:hAnsi="宋体"/>
          <w:szCs w:val="21"/>
        </w:rPr>
        <w:t xml:space="preserve">和 </w:t>
      </w:r>
      <w:r w:rsidR="00DE309E" w:rsidRPr="003D60C6">
        <w:rPr>
          <w:rFonts w:ascii="宋体" w:eastAsia="宋体" w:hAnsi="宋体" w:hint="eastAsia"/>
          <w:szCs w:val="21"/>
        </w:rPr>
        <w:t>（</w:t>
      </w:r>
      <w:r w:rsidR="00DE309E" w:rsidRPr="003D60C6">
        <w:rPr>
          <w:rFonts w:ascii="宋体" w:eastAsia="宋体" w:hAnsi="宋体"/>
          <w:szCs w:val="21"/>
        </w:rPr>
        <w:t>摩擦力</w:t>
      </w:r>
      <w:r w:rsidR="00DE309E" w:rsidRPr="003D60C6">
        <w:rPr>
          <w:rFonts w:ascii="宋体" w:eastAsia="宋体" w:hAnsi="宋体" w:hint="eastAsia"/>
          <w:szCs w:val="21"/>
        </w:rPr>
        <w:t>）</w:t>
      </w:r>
      <w:r w:rsidR="00DE309E" w:rsidRPr="003D60C6">
        <w:rPr>
          <w:rFonts w:ascii="宋体" w:eastAsia="宋体" w:hAnsi="宋体"/>
          <w:szCs w:val="21"/>
        </w:rPr>
        <w:t>的合力。</w:t>
      </w:r>
    </w:p>
    <w:p w14:paraId="4E99ADDB" w14:textId="77777777" w:rsidR="009B302C" w:rsidRPr="003D60C6" w:rsidRDefault="00FF0FCF" w:rsidP="00CB210D">
      <w:pPr>
        <w:spacing w:line="360" w:lineRule="auto"/>
        <w:ind w:firstLineChars="200" w:firstLine="420"/>
        <w:jc w:val="left"/>
        <w:rPr>
          <w:rFonts w:ascii="宋体" w:eastAsia="宋体" w:hAnsi="宋体" w:hint="eastAsia"/>
          <w:bCs/>
          <w:szCs w:val="21"/>
        </w:rPr>
      </w:pPr>
      <w:r w:rsidRPr="003D60C6">
        <w:rPr>
          <w:rFonts w:ascii="宋体" w:eastAsia="宋体" w:hAnsi="宋体"/>
          <w:bCs/>
          <w:szCs w:val="21"/>
        </w:rPr>
        <w:t>19</w:t>
      </w:r>
      <w:r w:rsidR="009B302C" w:rsidRPr="003D60C6">
        <w:rPr>
          <w:rFonts w:ascii="宋体" w:eastAsia="宋体" w:hAnsi="宋体" w:hint="eastAsia"/>
          <w:bCs/>
          <w:szCs w:val="21"/>
        </w:rPr>
        <w:t>.机构要能动，自由度必须（ 大于或等于1 ），机构具有确定运动的条件是（ 机构的原动件数目应等于机构的自由度的数目 ）。</w:t>
      </w:r>
    </w:p>
    <w:p w14:paraId="78AF7DE0" w14:textId="77777777" w:rsidR="009B302C" w:rsidRPr="003D60C6" w:rsidRDefault="009B302C" w:rsidP="00CB210D">
      <w:pPr>
        <w:spacing w:line="360" w:lineRule="auto"/>
        <w:ind w:firstLineChars="200" w:firstLine="420"/>
        <w:jc w:val="left"/>
        <w:rPr>
          <w:rFonts w:ascii="宋体" w:eastAsia="宋体" w:hAnsi="宋体" w:hint="eastAsia"/>
          <w:bCs/>
          <w:szCs w:val="21"/>
        </w:rPr>
      </w:pPr>
      <w:r w:rsidRPr="003D60C6">
        <w:rPr>
          <w:rFonts w:ascii="宋体" w:eastAsia="宋体" w:hAnsi="宋体" w:hint="eastAsia"/>
          <w:bCs/>
          <w:szCs w:val="21"/>
        </w:rPr>
        <w:t>2</w:t>
      </w:r>
      <w:r w:rsidR="00FF0FCF" w:rsidRPr="003D60C6">
        <w:rPr>
          <w:rFonts w:ascii="宋体" w:eastAsia="宋体" w:hAnsi="宋体"/>
          <w:bCs/>
          <w:szCs w:val="21"/>
        </w:rPr>
        <w:t>0</w:t>
      </w:r>
      <w:r w:rsidRPr="003D60C6">
        <w:rPr>
          <w:rFonts w:ascii="宋体" w:eastAsia="宋体" w:hAnsi="宋体" w:hint="eastAsia"/>
          <w:bCs/>
          <w:szCs w:val="21"/>
        </w:rPr>
        <w:t>.相对瞬心与绝对瞬心的相同点是（ 互作平面相对运动的两构件上瞬时速度相等的重合点 ），不同点是（ 绝对瞬心的绝对速度为零 ），在有六个构件组成的机构中，有（ 15 ）个瞬心。</w:t>
      </w:r>
    </w:p>
    <w:p w14:paraId="7F7CF9F9" w14:textId="54D341A1" w:rsidR="009B302C" w:rsidRPr="003D60C6" w:rsidRDefault="009B302C" w:rsidP="00CB210D">
      <w:pPr>
        <w:spacing w:line="360" w:lineRule="auto"/>
        <w:ind w:firstLineChars="200" w:firstLine="420"/>
        <w:jc w:val="left"/>
        <w:rPr>
          <w:rFonts w:ascii="宋体" w:eastAsia="宋体" w:hAnsi="宋体" w:hint="eastAsia"/>
          <w:bCs/>
          <w:szCs w:val="21"/>
        </w:rPr>
      </w:pPr>
      <w:r w:rsidRPr="003D60C6">
        <w:rPr>
          <w:rFonts w:ascii="宋体" w:eastAsia="宋体" w:hAnsi="宋体" w:hint="eastAsia"/>
          <w:bCs/>
          <w:szCs w:val="21"/>
        </w:rPr>
        <w:lastRenderedPageBreak/>
        <w:t>2</w:t>
      </w:r>
      <w:r w:rsidR="00FF0FCF" w:rsidRPr="003D60C6">
        <w:rPr>
          <w:rFonts w:ascii="宋体" w:eastAsia="宋体" w:hAnsi="宋体"/>
          <w:bCs/>
          <w:szCs w:val="21"/>
        </w:rPr>
        <w:t>1</w:t>
      </w:r>
      <w:r w:rsidRPr="003D60C6">
        <w:rPr>
          <w:rFonts w:ascii="宋体" w:eastAsia="宋体" w:hAnsi="宋体" w:hint="eastAsia"/>
          <w:bCs/>
          <w:szCs w:val="21"/>
        </w:rPr>
        <w:t>.</w:t>
      </w:r>
      <w:r w:rsidR="00A52352" w:rsidRPr="003D60C6">
        <w:rPr>
          <w:rFonts w:ascii="宋体" w:eastAsia="宋体" w:hAnsi="宋体"/>
          <w:szCs w:val="21"/>
        </w:rPr>
        <w:t xml:space="preserve"> 一个曲柄摇杆机构，极位夹角 </w:t>
      </w:r>
      <w:r w:rsidR="00A52352" w:rsidRPr="003D60C6">
        <w:rPr>
          <w:rFonts w:ascii="宋体" w:eastAsia="宋体" w:hAnsi="宋体"/>
          <w:szCs w:val="21"/>
        </w:rPr>
        <w:sym w:font="Symbol" w:char="F079"/>
      </w:r>
      <w:r w:rsidR="00A52352" w:rsidRPr="003D60C6">
        <w:rPr>
          <w:rFonts w:ascii="宋体" w:eastAsia="宋体" w:hAnsi="宋体"/>
          <w:szCs w:val="21"/>
        </w:rPr>
        <w:sym w:font="Symbol" w:char="F03D"/>
      </w:r>
      <w:r w:rsidR="00A52352" w:rsidRPr="003D60C6">
        <w:rPr>
          <w:rFonts w:ascii="宋体" w:eastAsia="宋体" w:hAnsi="宋体"/>
          <w:szCs w:val="21"/>
        </w:rPr>
        <w:t>36</w:t>
      </w:r>
      <m:oMath>
        <m:r>
          <m:rPr>
            <m:sty m:val="p"/>
          </m:rPr>
          <w:rPr>
            <w:rFonts w:ascii="Cambria Math" w:eastAsia="宋体" w:hAnsi="Cambria Math"/>
            <w:szCs w:val="21"/>
          </w:rPr>
          <m:t>°</m:t>
        </m:r>
      </m:oMath>
      <w:r w:rsidR="00A52352" w:rsidRPr="003D60C6">
        <w:rPr>
          <w:rFonts w:ascii="宋体" w:eastAsia="宋体" w:hAnsi="宋体"/>
          <w:szCs w:val="21"/>
        </w:rPr>
        <w:t>，其行程速度变化系数K的值为</w:t>
      </w:r>
      <w:r w:rsidR="00DE309E" w:rsidRPr="003D60C6">
        <w:rPr>
          <w:rFonts w:ascii="宋体" w:eastAsia="宋体" w:hAnsi="宋体" w:hint="eastAsia"/>
          <w:szCs w:val="21"/>
        </w:rPr>
        <w:t>（</w:t>
      </w:r>
      <w:r w:rsidR="00DE309E" w:rsidRPr="003D60C6">
        <w:rPr>
          <w:rFonts w:ascii="宋体" w:eastAsia="宋体" w:hAnsi="宋体"/>
          <w:szCs w:val="21"/>
        </w:rPr>
        <w:t>1.5</w:t>
      </w:r>
      <w:r w:rsidR="00DE309E" w:rsidRPr="003D60C6">
        <w:rPr>
          <w:rFonts w:ascii="宋体" w:eastAsia="宋体" w:hAnsi="宋体" w:hint="eastAsia"/>
          <w:szCs w:val="21"/>
        </w:rPr>
        <w:t>）</w:t>
      </w:r>
      <w:r w:rsidR="00A52352" w:rsidRPr="003D60C6">
        <w:rPr>
          <w:rFonts w:ascii="宋体" w:eastAsia="宋体" w:hAnsi="宋体"/>
          <w:szCs w:val="21"/>
        </w:rPr>
        <w:t>。</w:t>
      </w:r>
    </w:p>
    <w:p w14:paraId="788ED28B" w14:textId="389471A2" w:rsidR="009B302C" w:rsidRPr="003D60C6" w:rsidRDefault="009B302C" w:rsidP="00CB210D">
      <w:pPr>
        <w:spacing w:line="360" w:lineRule="auto"/>
        <w:ind w:firstLineChars="200" w:firstLine="420"/>
        <w:jc w:val="left"/>
        <w:rPr>
          <w:rFonts w:ascii="宋体" w:eastAsia="宋体" w:hAnsi="宋体" w:hint="eastAsia"/>
          <w:bCs/>
          <w:szCs w:val="21"/>
        </w:rPr>
      </w:pPr>
      <w:r w:rsidRPr="003D60C6">
        <w:rPr>
          <w:rFonts w:ascii="宋体" w:eastAsia="宋体" w:hAnsi="宋体" w:hint="eastAsia"/>
          <w:bCs/>
          <w:szCs w:val="21"/>
        </w:rPr>
        <w:t>2</w:t>
      </w:r>
      <w:r w:rsidR="00FF0FCF" w:rsidRPr="003D60C6">
        <w:rPr>
          <w:rFonts w:ascii="宋体" w:eastAsia="宋体" w:hAnsi="宋体"/>
          <w:bCs/>
          <w:szCs w:val="21"/>
        </w:rPr>
        <w:t>2</w:t>
      </w:r>
      <w:r w:rsidRPr="003D60C6">
        <w:rPr>
          <w:rFonts w:ascii="宋体" w:eastAsia="宋体" w:hAnsi="宋体" w:hint="eastAsia"/>
          <w:bCs/>
          <w:szCs w:val="21"/>
        </w:rPr>
        <w:t>.</w:t>
      </w:r>
      <w:r w:rsidR="00DE309E" w:rsidRPr="003D60C6">
        <w:rPr>
          <w:rFonts w:ascii="宋体" w:eastAsia="宋体" w:hAnsi="宋体"/>
          <w:szCs w:val="21"/>
        </w:rPr>
        <w:t xml:space="preserve"> 平面低副具有</w:t>
      </w:r>
      <w:r w:rsidR="00DE309E" w:rsidRPr="003D60C6">
        <w:rPr>
          <w:rFonts w:ascii="宋体" w:eastAsia="宋体" w:hAnsi="宋体" w:hint="eastAsia"/>
          <w:szCs w:val="21"/>
        </w:rPr>
        <w:t>（</w:t>
      </w:r>
      <w:r w:rsidR="00DE309E" w:rsidRPr="003D60C6">
        <w:rPr>
          <w:rFonts w:ascii="宋体" w:eastAsia="宋体" w:hAnsi="宋体"/>
          <w:szCs w:val="21"/>
        </w:rPr>
        <w:t>2</w:t>
      </w:r>
      <w:r w:rsidR="00DE309E" w:rsidRPr="003D60C6">
        <w:rPr>
          <w:rFonts w:ascii="宋体" w:eastAsia="宋体" w:hAnsi="宋体" w:hint="eastAsia"/>
          <w:szCs w:val="21"/>
        </w:rPr>
        <w:t>）</w:t>
      </w:r>
      <w:r w:rsidR="00DE309E" w:rsidRPr="003D60C6">
        <w:rPr>
          <w:rFonts w:ascii="宋体" w:eastAsia="宋体" w:hAnsi="宋体"/>
          <w:szCs w:val="21"/>
        </w:rPr>
        <w:t>个约束，</w:t>
      </w:r>
      <w:r w:rsidR="00DE309E" w:rsidRPr="003D60C6">
        <w:rPr>
          <w:rFonts w:ascii="宋体" w:eastAsia="宋体" w:hAnsi="宋体" w:hint="eastAsia"/>
          <w:szCs w:val="21"/>
        </w:rPr>
        <w:t>（1）</w:t>
      </w:r>
      <w:r w:rsidR="00DE309E" w:rsidRPr="003D60C6">
        <w:rPr>
          <w:rFonts w:ascii="宋体" w:eastAsia="宋体" w:hAnsi="宋体"/>
          <w:szCs w:val="21"/>
        </w:rPr>
        <w:t>个自由度。</w:t>
      </w:r>
    </w:p>
    <w:p w14:paraId="1A301FE6" w14:textId="47CAD11E" w:rsidR="009B302C" w:rsidRPr="003D60C6" w:rsidRDefault="009B302C" w:rsidP="00CB210D">
      <w:pPr>
        <w:spacing w:line="360" w:lineRule="auto"/>
        <w:ind w:firstLineChars="200" w:firstLine="420"/>
        <w:jc w:val="left"/>
        <w:rPr>
          <w:rFonts w:ascii="宋体" w:eastAsia="宋体" w:hAnsi="宋体" w:hint="eastAsia"/>
          <w:bCs/>
          <w:szCs w:val="21"/>
        </w:rPr>
      </w:pPr>
      <w:r w:rsidRPr="003D60C6">
        <w:rPr>
          <w:rFonts w:ascii="宋体" w:eastAsia="宋体" w:hAnsi="宋体" w:hint="eastAsia"/>
          <w:bCs/>
          <w:szCs w:val="21"/>
        </w:rPr>
        <w:t>2</w:t>
      </w:r>
      <w:r w:rsidR="00FF0FCF" w:rsidRPr="003D60C6">
        <w:rPr>
          <w:rFonts w:ascii="宋体" w:eastAsia="宋体" w:hAnsi="宋体"/>
          <w:bCs/>
          <w:szCs w:val="21"/>
        </w:rPr>
        <w:t>3</w:t>
      </w:r>
      <w:r w:rsidRPr="003D60C6">
        <w:rPr>
          <w:rFonts w:ascii="宋体" w:eastAsia="宋体" w:hAnsi="宋体" w:hint="eastAsia"/>
          <w:bCs/>
          <w:szCs w:val="21"/>
        </w:rPr>
        <w:t>.</w:t>
      </w:r>
      <w:r w:rsidR="00A52352" w:rsidRPr="003D60C6">
        <w:rPr>
          <w:rFonts w:ascii="宋体" w:eastAsia="宋体" w:hAnsi="宋体"/>
          <w:szCs w:val="21"/>
        </w:rPr>
        <w:t xml:space="preserve"> 设计滚子从动件盘形凸轮机构时，滚子中心的轨迹称为凸轮的</w:t>
      </w:r>
      <w:r w:rsidR="00DE309E" w:rsidRPr="003D60C6">
        <w:rPr>
          <w:rFonts w:ascii="宋体" w:eastAsia="宋体" w:hAnsi="宋体" w:hint="eastAsia"/>
          <w:szCs w:val="21"/>
        </w:rPr>
        <w:t>（</w:t>
      </w:r>
      <w:r w:rsidR="00DE309E" w:rsidRPr="003D60C6">
        <w:rPr>
          <w:rFonts w:ascii="宋体" w:eastAsia="宋体" w:hAnsi="宋体"/>
          <w:szCs w:val="21"/>
        </w:rPr>
        <w:t>理论</w:t>
      </w:r>
      <w:r w:rsidR="00DE309E" w:rsidRPr="003D60C6">
        <w:rPr>
          <w:rFonts w:ascii="宋体" w:eastAsia="宋体" w:hAnsi="宋体" w:hint="eastAsia"/>
          <w:szCs w:val="21"/>
        </w:rPr>
        <w:t>）</w:t>
      </w:r>
      <w:r w:rsidR="00A52352" w:rsidRPr="003D60C6">
        <w:rPr>
          <w:rFonts w:ascii="宋体" w:eastAsia="宋体" w:hAnsi="宋体"/>
          <w:szCs w:val="21"/>
        </w:rPr>
        <w:t xml:space="preserve">廓线；与滚 子 相包络的凸轮廓线称为 </w:t>
      </w:r>
      <w:r w:rsidR="00DE309E" w:rsidRPr="003D60C6">
        <w:rPr>
          <w:rFonts w:ascii="宋体" w:eastAsia="宋体" w:hAnsi="宋体" w:hint="eastAsia"/>
          <w:szCs w:val="21"/>
        </w:rPr>
        <w:t>（</w:t>
      </w:r>
      <w:r w:rsidR="00DE309E" w:rsidRPr="003D60C6">
        <w:rPr>
          <w:rFonts w:ascii="宋体" w:eastAsia="宋体" w:hAnsi="宋体"/>
          <w:szCs w:val="21"/>
        </w:rPr>
        <w:t>实际</w:t>
      </w:r>
      <w:r w:rsidR="00DE309E" w:rsidRPr="003D60C6">
        <w:rPr>
          <w:rFonts w:ascii="宋体" w:eastAsia="宋体" w:hAnsi="宋体" w:hint="eastAsia"/>
          <w:szCs w:val="21"/>
        </w:rPr>
        <w:t>）</w:t>
      </w:r>
      <w:r w:rsidR="00A52352" w:rsidRPr="003D60C6">
        <w:rPr>
          <w:rFonts w:ascii="宋体" w:eastAsia="宋体" w:hAnsi="宋体"/>
          <w:szCs w:val="21"/>
        </w:rPr>
        <w:t xml:space="preserve"> 廓线。</w:t>
      </w:r>
    </w:p>
    <w:p w14:paraId="434488B4" w14:textId="77777777" w:rsidR="009B302C" w:rsidRPr="003D60C6" w:rsidRDefault="009B302C" w:rsidP="00CB210D">
      <w:pPr>
        <w:spacing w:line="360" w:lineRule="auto"/>
        <w:ind w:firstLineChars="200" w:firstLine="420"/>
        <w:jc w:val="left"/>
        <w:rPr>
          <w:rFonts w:ascii="宋体" w:eastAsia="宋体" w:hAnsi="宋体" w:hint="eastAsia"/>
          <w:bCs/>
          <w:szCs w:val="21"/>
        </w:rPr>
      </w:pPr>
      <w:r w:rsidRPr="003D60C6">
        <w:rPr>
          <w:rFonts w:ascii="宋体" w:eastAsia="宋体" w:hAnsi="宋体" w:hint="eastAsia"/>
          <w:bCs/>
          <w:szCs w:val="21"/>
        </w:rPr>
        <w:t>2</w:t>
      </w:r>
      <w:r w:rsidR="00FF0FCF" w:rsidRPr="003D60C6">
        <w:rPr>
          <w:rFonts w:ascii="宋体" w:eastAsia="宋体" w:hAnsi="宋体"/>
          <w:bCs/>
          <w:szCs w:val="21"/>
        </w:rPr>
        <w:t>4</w:t>
      </w:r>
      <w:r w:rsidRPr="003D60C6">
        <w:rPr>
          <w:rFonts w:ascii="宋体" w:eastAsia="宋体" w:hAnsi="宋体" w:hint="eastAsia"/>
          <w:bCs/>
          <w:szCs w:val="21"/>
        </w:rPr>
        <w:t>.根据机构的组成原理，任何机构都可以看作是由（ 机架 ）、（ 原动件 ）和（ 从动件 ）组成的。</w:t>
      </w:r>
    </w:p>
    <w:p w14:paraId="373D4C8A" w14:textId="77777777" w:rsidR="009B302C" w:rsidRPr="003D60C6" w:rsidRDefault="009B302C" w:rsidP="00CB210D">
      <w:pPr>
        <w:spacing w:line="360" w:lineRule="auto"/>
        <w:ind w:firstLineChars="200" w:firstLine="420"/>
        <w:jc w:val="left"/>
        <w:rPr>
          <w:rFonts w:ascii="宋体" w:eastAsia="宋体" w:hAnsi="宋体" w:hint="eastAsia"/>
          <w:bCs/>
          <w:szCs w:val="21"/>
        </w:rPr>
      </w:pPr>
      <w:r w:rsidRPr="003D60C6">
        <w:rPr>
          <w:rFonts w:ascii="宋体" w:eastAsia="宋体" w:hAnsi="宋体" w:hint="eastAsia"/>
          <w:bCs/>
          <w:szCs w:val="21"/>
        </w:rPr>
        <w:t>2</w:t>
      </w:r>
      <w:r w:rsidR="00FF0FCF" w:rsidRPr="003D60C6">
        <w:rPr>
          <w:rFonts w:ascii="宋体" w:eastAsia="宋体" w:hAnsi="宋体"/>
          <w:bCs/>
          <w:szCs w:val="21"/>
        </w:rPr>
        <w:t>5</w:t>
      </w:r>
      <w:r w:rsidRPr="003D60C6">
        <w:rPr>
          <w:rFonts w:ascii="宋体" w:eastAsia="宋体" w:hAnsi="宋体" w:hint="eastAsia"/>
          <w:bCs/>
          <w:szCs w:val="21"/>
        </w:rPr>
        <w:t>.刚性转子的静平衡就是要使（ 离心惯性力 ）之和为零。而刚性转子的动平衡则要使（ 惯性力 ）之和为零以及（ 惯性力所构成的力矩 ）之和为零。</w:t>
      </w:r>
    </w:p>
    <w:p w14:paraId="45AE1A3B" w14:textId="77777777" w:rsidR="009B302C" w:rsidRPr="003D60C6" w:rsidRDefault="009B302C" w:rsidP="00CB210D">
      <w:pPr>
        <w:spacing w:line="360" w:lineRule="auto"/>
        <w:ind w:firstLineChars="200" w:firstLine="420"/>
        <w:jc w:val="left"/>
        <w:rPr>
          <w:rFonts w:ascii="宋体" w:eastAsia="宋体" w:hAnsi="宋体" w:hint="eastAsia"/>
          <w:bCs/>
          <w:szCs w:val="21"/>
        </w:rPr>
      </w:pPr>
      <w:r w:rsidRPr="003D60C6">
        <w:rPr>
          <w:rFonts w:ascii="宋体" w:eastAsia="宋体" w:hAnsi="宋体" w:hint="eastAsia"/>
          <w:bCs/>
          <w:szCs w:val="21"/>
        </w:rPr>
        <w:t>2</w:t>
      </w:r>
      <w:r w:rsidR="00FF0FCF" w:rsidRPr="003D60C6">
        <w:rPr>
          <w:rFonts w:ascii="宋体" w:eastAsia="宋体" w:hAnsi="宋体"/>
          <w:bCs/>
          <w:szCs w:val="21"/>
        </w:rPr>
        <w:t>6</w:t>
      </w:r>
      <w:r w:rsidRPr="003D60C6">
        <w:rPr>
          <w:rFonts w:ascii="宋体" w:eastAsia="宋体" w:hAnsi="宋体" w:hint="eastAsia"/>
          <w:bCs/>
          <w:szCs w:val="21"/>
        </w:rPr>
        <w:t>.渐开线齿轮的齿廓形状取决于( 基圆 )半径的大小，其值越大齿廓形状越（ 接近直线 ）。</w:t>
      </w:r>
    </w:p>
    <w:p w14:paraId="433129F1" w14:textId="03CD2859" w:rsidR="009B302C" w:rsidRPr="003D60C6" w:rsidRDefault="009B302C" w:rsidP="00CB210D">
      <w:pPr>
        <w:spacing w:line="360" w:lineRule="auto"/>
        <w:ind w:firstLineChars="200" w:firstLine="420"/>
        <w:jc w:val="left"/>
        <w:rPr>
          <w:rFonts w:ascii="宋体" w:eastAsia="宋体" w:hAnsi="宋体" w:hint="eastAsia"/>
          <w:bCs/>
          <w:szCs w:val="21"/>
        </w:rPr>
      </w:pPr>
      <w:r w:rsidRPr="003D60C6">
        <w:rPr>
          <w:rFonts w:ascii="宋体" w:eastAsia="宋体" w:hAnsi="宋体" w:hint="eastAsia"/>
          <w:bCs/>
          <w:szCs w:val="21"/>
        </w:rPr>
        <w:t>2</w:t>
      </w:r>
      <w:r w:rsidR="00FF0FCF" w:rsidRPr="003D60C6">
        <w:rPr>
          <w:rFonts w:ascii="宋体" w:eastAsia="宋体" w:hAnsi="宋体"/>
          <w:bCs/>
          <w:szCs w:val="21"/>
        </w:rPr>
        <w:t>7</w:t>
      </w:r>
      <w:r w:rsidRPr="003D60C6">
        <w:rPr>
          <w:rFonts w:ascii="宋体" w:eastAsia="宋体" w:hAnsi="宋体" w:hint="eastAsia"/>
          <w:bCs/>
          <w:szCs w:val="21"/>
        </w:rPr>
        <w:t>.</w:t>
      </w:r>
      <w:r w:rsidR="00A52352" w:rsidRPr="003D60C6">
        <w:rPr>
          <w:rFonts w:ascii="宋体" w:eastAsia="宋体" w:hAnsi="宋体"/>
          <w:szCs w:val="21"/>
        </w:rPr>
        <w:t xml:space="preserve"> 构件是</w:t>
      </w:r>
      <w:r w:rsidR="00DE309E" w:rsidRPr="003D60C6">
        <w:rPr>
          <w:rFonts w:ascii="宋体" w:eastAsia="宋体" w:hAnsi="宋体" w:hint="eastAsia"/>
          <w:szCs w:val="21"/>
        </w:rPr>
        <w:t>（</w:t>
      </w:r>
      <w:r w:rsidR="00DE309E" w:rsidRPr="003D60C6">
        <w:rPr>
          <w:rFonts w:ascii="宋体" w:eastAsia="宋体" w:hAnsi="宋体"/>
          <w:szCs w:val="21"/>
        </w:rPr>
        <w:t>运动</w:t>
      </w:r>
      <w:r w:rsidR="00DE309E" w:rsidRPr="003D60C6">
        <w:rPr>
          <w:rFonts w:ascii="宋体" w:eastAsia="宋体" w:hAnsi="宋体" w:hint="eastAsia"/>
          <w:szCs w:val="21"/>
        </w:rPr>
        <w:t>）</w:t>
      </w:r>
      <w:r w:rsidR="00A52352" w:rsidRPr="003D60C6">
        <w:rPr>
          <w:rFonts w:ascii="宋体" w:eastAsia="宋体" w:hAnsi="宋体"/>
          <w:szCs w:val="21"/>
        </w:rPr>
        <w:t>的单元，而零件是制造的单元。</w:t>
      </w:r>
    </w:p>
    <w:p w14:paraId="5022DA97" w14:textId="5B25B770" w:rsidR="009B302C" w:rsidRPr="003D60C6" w:rsidRDefault="00FF0FCF" w:rsidP="00CB210D">
      <w:pPr>
        <w:spacing w:line="360" w:lineRule="auto"/>
        <w:ind w:firstLineChars="200" w:firstLine="420"/>
        <w:jc w:val="left"/>
        <w:rPr>
          <w:rFonts w:ascii="宋体" w:eastAsia="宋体" w:hAnsi="宋体" w:hint="eastAsia"/>
          <w:bCs/>
          <w:szCs w:val="21"/>
        </w:rPr>
      </w:pPr>
      <w:r w:rsidRPr="003D60C6">
        <w:rPr>
          <w:rFonts w:ascii="宋体" w:eastAsia="宋体" w:hAnsi="宋体"/>
          <w:bCs/>
          <w:szCs w:val="21"/>
        </w:rPr>
        <w:t>28</w:t>
      </w:r>
      <w:r w:rsidR="009B302C" w:rsidRPr="003D60C6">
        <w:rPr>
          <w:rFonts w:ascii="宋体" w:eastAsia="宋体" w:hAnsi="宋体" w:hint="eastAsia"/>
          <w:bCs/>
          <w:szCs w:val="21"/>
        </w:rPr>
        <w:t>.</w:t>
      </w:r>
      <w:r w:rsidR="0046037C" w:rsidRPr="003D60C6">
        <w:rPr>
          <w:rFonts w:ascii="宋体" w:eastAsia="宋体" w:hAnsi="宋体"/>
          <w:szCs w:val="21"/>
        </w:rPr>
        <w:t xml:space="preserve"> 曲柄摇杆机构和曲柄滑块机构的死点位置是</w:t>
      </w:r>
      <w:r w:rsidR="0046037C" w:rsidRPr="003D60C6">
        <w:rPr>
          <w:rFonts w:ascii="宋体" w:eastAsia="宋体" w:hAnsi="宋体" w:hint="eastAsia"/>
          <w:szCs w:val="21"/>
        </w:rPr>
        <w:t>（</w:t>
      </w:r>
      <w:r w:rsidR="0046037C" w:rsidRPr="003D60C6">
        <w:rPr>
          <w:rFonts w:ascii="宋体" w:eastAsia="宋体" w:hAnsi="宋体" w:hint="eastAsia"/>
          <w:bCs/>
          <w:szCs w:val="21"/>
        </w:rPr>
        <w:t>曲柄</w:t>
      </w:r>
      <w:r w:rsidR="0046037C" w:rsidRPr="003D60C6">
        <w:rPr>
          <w:rFonts w:ascii="宋体" w:eastAsia="宋体" w:hAnsi="宋体" w:hint="eastAsia"/>
          <w:szCs w:val="21"/>
        </w:rPr>
        <w:t>）</w:t>
      </w:r>
      <w:r w:rsidR="0046037C" w:rsidRPr="003D60C6">
        <w:rPr>
          <w:rFonts w:ascii="宋体" w:eastAsia="宋体" w:hAnsi="宋体"/>
          <w:szCs w:val="21"/>
        </w:rPr>
        <w:t>和</w:t>
      </w:r>
      <w:r w:rsidR="0046037C" w:rsidRPr="003D60C6">
        <w:rPr>
          <w:rFonts w:ascii="宋体" w:eastAsia="宋体" w:hAnsi="宋体" w:hint="eastAsia"/>
          <w:szCs w:val="21"/>
        </w:rPr>
        <w:t>（</w:t>
      </w:r>
      <w:r w:rsidR="0046037C" w:rsidRPr="003D60C6">
        <w:rPr>
          <w:rFonts w:ascii="宋体" w:eastAsia="宋体" w:hAnsi="宋体" w:hint="eastAsia"/>
          <w:bCs/>
          <w:szCs w:val="21"/>
        </w:rPr>
        <w:t>连杆</w:t>
      </w:r>
      <w:r w:rsidR="0046037C" w:rsidRPr="003D60C6">
        <w:rPr>
          <w:rFonts w:ascii="宋体" w:eastAsia="宋体" w:hAnsi="宋体" w:hint="eastAsia"/>
          <w:szCs w:val="21"/>
        </w:rPr>
        <w:t>）</w:t>
      </w:r>
      <w:r w:rsidR="0046037C" w:rsidRPr="003D60C6">
        <w:rPr>
          <w:rFonts w:ascii="宋体" w:eastAsia="宋体" w:hAnsi="宋体"/>
          <w:szCs w:val="21"/>
        </w:rPr>
        <w:t>共线的位置。</w:t>
      </w:r>
    </w:p>
    <w:p w14:paraId="6EE9B075" w14:textId="6CAD980D" w:rsidR="00780833" w:rsidRPr="003D60C6" w:rsidRDefault="00FF0FCF" w:rsidP="00CB210D">
      <w:pPr>
        <w:spacing w:line="360" w:lineRule="auto"/>
        <w:ind w:firstLineChars="200" w:firstLine="420"/>
        <w:jc w:val="left"/>
        <w:rPr>
          <w:rFonts w:ascii="宋体" w:eastAsia="宋体" w:hAnsi="宋体" w:hint="eastAsia"/>
          <w:bCs/>
          <w:szCs w:val="21"/>
        </w:rPr>
      </w:pPr>
      <w:r w:rsidRPr="003D60C6">
        <w:rPr>
          <w:rFonts w:ascii="宋体" w:eastAsia="宋体" w:hAnsi="宋体"/>
          <w:bCs/>
          <w:szCs w:val="21"/>
        </w:rPr>
        <w:t>29</w:t>
      </w:r>
      <w:r w:rsidR="009B302C" w:rsidRPr="003D60C6">
        <w:rPr>
          <w:rFonts w:ascii="宋体" w:eastAsia="宋体" w:hAnsi="宋体" w:hint="eastAsia"/>
          <w:bCs/>
          <w:szCs w:val="21"/>
        </w:rPr>
        <w:t>.</w:t>
      </w:r>
      <w:r w:rsidR="00780833" w:rsidRPr="003D60C6">
        <w:rPr>
          <w:rFonts w:ascii="宋体" w:eastAsia="宋体" w:hAnsi="宋体" w:hint="eastAsia"/>
          <w:bCs/>
          <w:szCs w:val="21"/>
        </w:rPr>
        <w:t xml:space="preserve"> </w:t>
      </w:r>
      <w:r w:rsidR="00DE28A9" w:rsidRPr="003D60C6">
        <w:rPr>
          <w:rFonts w:ascii="宋体" w:eastAsia="宋体" w:hAnsi="宋体"/>
          <w:szCs w:val="21"/>
        </w:rPr>
        <w:t>机械是机器与</w:t>
      </w:r>
      <w:r w:rsidR="00DE28A9" w:rsidRPr="003D60C6">
        <w:rPr>
          <w:rFonts w:ascii="宋体" w:eastAsia="宋体" w:hAnsi="宋体" w:hint="eastAsia"/>
          <w:szCs w:val="21"/>
        </w:rPr>
        <w:t>（</w:t>
      </w:r>
      <w:r w:rsidR="00DE28A9" w:rsidRPr="003D60C6">
        <w:rPr>
          <w:rFonts w:ascii="宋体" w:eastAsia="宋体" w:hAnsi="宋体" w:hint="eastAsia"/>
          <w:bCs/>
          <w:szCs w:val="21"/>
        </w:rPr>
        <w:t>机构</w:t>
      </w:r>
      <w:r w:rsidR="00DE28A9" w:rsidRPr="003D60C6">
        <w:rPr>
          <w:rFonts w:ascii="宋体" w:eastAsia="宋体" w:hAnsi="宋体" w:hint="eastAsia"/>
          <w:szCs w:val="21"/>
        </w:rPr>
        <w:t>）</w:t>
      </w:r>
      <w:r w:rsidR="00DE28A9" w:rsidRPr="003D60C6">
        <w:rPr>
          <w:rFonts w:ascii="宋体" w:eastAsia="宋体" w:hAnsi="宋体"/>
          <w:szCs w:val="21"/>
        </w:rPr>
        <w:t>的统称。</w:t>
      </w:r>
    </w:p>
    <w:p w14:paraId="0DDD27D5" w14:textId="0B8D29F4" w:rsidR="002E3406" w:rsidRPr="003D60C6" w:rsidRDefault="009B302C" w:rsidP="00CB210D">
      <w:pPr>
        <w:spacing w:line="360" w:lineRule="auto"/>
        <w:ind w:firstLineChars="200" w:firstLine="420"/>
        <w:jc w:val="left"/>
        <w:rPr>
          <w:rFonts w:ascii="宋体" w:eastAsia="宋体" w:hAnsi="宋体" w:hint="eastAsia"/>
          <w:bCs/>
          <w:szCs w:val="21"/>
        </w:rPr>
      </w:pPr>
      <w:r w:rsidRPr="003D60C6">
        <w:rPr>
          <w:rFonts w:ascii="宋体" w:eastAsia="宋体" w:hAnsi="宋体" w:hint="eastAsia"/>
          <w:bCs/>
          <w:szCs w:val="21"/>
        </w:rPr>
        <w:t>3</w:t>
      </w:r>
      <w:r w:rsidR="00FF0FCF" w:rsidRPr="003D60C6">
        <w:rPr>
          <w:rFonts w:ascii="宋体" w:eastAsia="宋体" w:hAnsi="宋体"/>
          <w:bCs/>
          <w:szCs w:val="21"/>
        </w:rPr>
        <w:t>0</w:t>
      </w:r>
      <w:r w:rsidRPr="003D60C6">
        <w:rPr>
          <w:rFonts w:ascii="宋体" w:eastAsia="宋体" w:hAnsi="宋体" w:hint="eastAsia"/>
          <w:bCs/>
          <w:szCs w:val="21"/>
        </w:rPr>
        <w:t>.</w:t>
      </w:r>
      <w:r w:rsidR="00780833" w:rsidRPr="003D60C6">
        <w:rPr>
          <w:rFonts w:ascii="宋体" w:eastAsia="宋体" w:hAnsi="宋体" w:hint="eastAsia"/>
          <w:bCs/>
          <w:szCs w:val="21"/>
        </w:rPr>
        <w:t xml:space="preserve"> </w:t>
      </w:r>
      <w:r w:rsidR="00DE28A9" w:rsidRPr="003D60C6">
        <w:rPr>
          <w:rFonts w:ascii="宋体" w:eastAsia="宋体" w:hAnsi="宋体"/>
          <w:szCs w:val="21"/>
        </w:rPr>
        <w:t>连杆是不直接和</w:t>
      </w:r>
      <w:r w:rsidR="00DE28A9" w:rsidRPr="003D60C6">
        <w:rPr>
          <w:rFonts w:ascii="宋体" w:eastAsia="宋体" w:hAnsi="宋体" w:hint="eastAsia"/>
          <w:szCs w:val="21"/>
        </w:rPr>
        <w:t>（机架）</w:t>
      </w:r>
      <w:r w:rsidR="00DE28A9" w:rsidRPr="003D60C6">
        <w:rPr>
          <w:rFonts w:ascii="宋体" w:eastAsia="宋体" w:hAnsi="宋体"/>
          <w:szCs w:val="21"/>
        </w:rPr>
        <w:t>相联的构件；平面连杆机构中的运动副均为</w:t>
      </w:r>
      <w:r w:rsidR="00DE28A9" w:rsidRPr="003D60C6">
        <w:rPr>
          <w:rFonts w:ascii="宋体" w:eastAsia="宋体" w:hAnsi="宋体" w:hint="eastAsia"/>
          <w:szCs w:val="21"/>
        </w:rPr>
        <w:t>（底副）</w:t>
      </w:r>
      <w:r w:rsidR="00DE28A9" w:rsidRPr="003D60C6">
        <w:rPr>
          <w:rFonts w:ascii="宋体" w:eastAsia="宋体" w:hAnsi="宋体"/>
          <w:szCs w:val="21"/>
        </w:rPr>
        <w:t>。</w:t>
      </w:r>
    </w:p>
    <w:p w14:paraId="784DCA4D" w14:textId="54144E2A" w:rsidR="009B302C" w:rsidRDefault="00CB210D" w:rsidP="009B302C">
      <w:pPr>
        <w:jc w:val="left"/>
        <w:rPr>
          <w:rFonts w:ascii="宋体" w:hAnsi="宋体" w:hint="eastAsia"/>
          <w:b/>
          <w:sz w:val="28"/>
          <w:szCs w:val="28"/>
        </w:rPr>
      </w:pPr>
      <w:r>
        <w:rPr>
          <w:rFonts w:ascii="宋体" w:hAnsi="宋体" w:hint="eastAsia"/>
          <w:b/>
          <w:sz w:val="28"/>
          <w:szCs w:val="28"/>
        </w:rPr>
        <w:t>四</w:t>
      </w:r>
      <w:r w:rsidR="009B302C">
        <w:rPr>
          <w:rFonts w:ascii="宋体" w:hAnsi="宋体" w:hint="eastAsia"/>
          <w:b/>
          <w:sz w:val="28"/>
          <w:szCs w:val="28"/>
        </w:rPr>
        <w:t>、简答题</w:t>
      </w:r>
      <w:r w:rsidR="009044F9">
        <w:rPr>
          <w:rFonts w:hint="eastAsia"/>
          <w:b/>
          <w:bCs/>
          <w:sz w:val="28"/>
          <w:szCs w:val="28"/>
        </w:rPr>
        <w:t>（</w:t>
      </w:r>
      <w:r w:rsidR="00CF0450">
        <w:rPr>
          <w:rFonts w:hint="eastAsia"/>
          <w:b/>
          <w:bCs/>
          <w:color w:val="FF0000"/>
          <w:sz w:val="28"/>
          <w:szCs w:val="28"/>
        </w:rPr>
        <w:t>5</w:t>
      </w:r>
      <w:r w:rsidR="009044F9">
        <w:rPr>
          <w:rFonts w:hint="eastAsia"/>
          <w:b/>
          <w:bCs/>
          <w:color w:val="FF0000"/>
          <w:sz w:val="28"/>
          <w:szCs w:val="28"/>
        </w:rPr>
        <w:t>分</w:t>
      </w:r>
      <w:r w:rsidR="009044F9" w:rsidRPr="00AF6EBE">
        <w:rPr>
          <w:b/>
          <w:bCs/>
          <w:color w:val="FF0000"/>
          <w:sz w:val="28"/>
          <w:szCs w:val="28"/>
        </w:rPr>
        <w:t>X</w:t>
      </w:r>
      <w:r w:rsidR="00CF0450">
        <w:rPr>
          <w:rFonts w:hint="eastAsia"/>
          <w:b/>
          <w:bCs/>
          <w:color w:val="FF0000"/>
          <w:sz w:val="28"/>
          <w:szCs w:val="28"/>
        </w:rPr>
        <w:t>4</w:t>
      </w:r>
      <w:r w:rsidR="009044F9">
        <w:rPr>
          <w:rFonts w:hint="eastAsia"/>
          <w:b/>
          <w:bCs/>
          <w:color w:val="FF0000"/>
          <w:sz w:val="28"/>
          <w:szCs w:val="28"/>
        </w:rPr>
        <w:t>=</w:t>
      </w:r>
      <w:r w:rsidR="00CF0450">
        <w:rPr>
          <w:rFonts w:hint="eastAsia"/>
          <w:b/>
          <w:bCs/>
          <w:color w:val="FF0000"/>
          <w:sz w:val="28"/>
          <w:szCs w:val="28"/>
        </w:rPr>
        <w:t>2</w:t>
      </w:r>
      <w:r w:rsidR="009044F9">
        <w:rPr>
          <w:b/>
          <w:bCs/>
          <w:color w:val="FF0000"/>
          <w:sz w:val="28"/>
          <w:szCs w:val="28"/>
        </w:rPr>
        <w:t>0</w:t>
      </w:r>
      <w:r w:rsidR="009044F9">
        <w:rPr>
          <w:rFonts w:hint="eastAsia"/>
          <w:b/>
          <w:bCs/>
          <w:color w:val="FF0000"/>
          <w:sz w:val="28"/>
          <w:szCs w:val="28"/>
        </w:rPr>
        <w:t>分</w:t>
      </w:r>
      <w:r w:rsidR="009044F9">
        <w:rPr>
          <w:rFonts w:hint="eastAsia"/>
          <w:b/>
          <w:bCs/>
          <w:sz w:val="28"/>
          <w:szCs w:val="28"/>
        </w:rPr>
        <w:t>）</w:t>
      </w:r>
    </w:p>
    <w:p w14:paraId="0627E8A7" w14:textId="477AD0B9" w:rsidR="00DE28A9" w:rsidRPr="003A3883" w:rsidRDefault="009B302C" w:rsidP="00CB210D">
      <w:pPr>
        <w:rPr>
          <w:rFonts w:ascii="宋体" w:hAnsi="宋体" w:hint="eastAsia"/>
          <w:szCs w:val="21"/>
        </w:rPr>
      </w:pPr>
      <w:r>
        <w:rPr>
          <w:rFonts w:ascii="宋体" w:hAnsi="宋体" w:hint="eastAsia"/>
          <w:sz w:val="24"/>
        </w:rPr>
        <w:t>01.</w:t>
      </w:r>
      <w:r w:rsidR="00DE28A9" w:rsidRPr="00DE28A9">
        <w:rPr>
          <w:rFonts w:ascii="宋体" w:hAnsi="宋体" w:hint="eastAsia"/>
        </w:rPr>
        <w:t xml:space="preserve"> </w:t>
      </w:r>
      <w:r w:rsidR="00DE28A9" w:rsidRPr="003A3883">
        <w:rPr>
          <w:rFonts w:ascii="宋体" w:hAnsi="宋体" w:hint="eastAsia"/>
          <w:szCs w:val="21"/>
        </w:rPr>
        <w:t>机构运动简图的用途是什么？它能表示出原机构的哪些特征？如何绘制机构运动简图？</w:t>
      </w:r>
    </w:p>
    <w:p w14:paraId="4414F269" w14:textId="6B146108" w:rsidR="00DE28A9" w:rsidRPr="00CB210D" w:rsidRDefault="00DE28A9" w:rsidP="00DE28A9">
      <w:pPr>
        <w:ind w:firstLineChars="200" w:firstLine="480"/>
        <w:rPr>
          <w:rFonts w:hint="eastAsia"/>
          <w:b/>
          <w:color w:val="FF0000"/>
          <w:sz w:val="24"/>
        </w:rPr>
      </w:pPr>
      <w:r w:rsidRPr="00CB210D">
        <w:rPr>
          <w:rFonts w:hint="eastAsia"/>
          <w:b/>
          <w:color w:val="FF0000"/>
          <w:sz w:val="24"/>
        </w:rPr>
        <w:t>答：</w:t>
      </w:r>
      <w:r w:rsidRPr="00CB210D">
        <w:rPr>
          <w:b/>
          <w:color w:val="FF0000"/>
          <w:sz w:val="24"/>
        </w:rPr>
        <w:t>机构运动简图可以表示原机构的运动特性，可以作为机构运动分析的依据。绘制机构运动简图时，先观察运动路线，查找运动副类型，数量，测量运动尺寸，要用符号表示出运动副的类型，表示出机架位置，最后将在同一构件的运动副以适当的图形表示出来，即是构件的表示方法。</w:t>
      </w:r>
    </w:p>
    <w:p w14:paraId="1B41B181" w14:textId="72A47245" w:rsidR="00AD1E06" w:rsidRDefault="009B302C" w:rsidP="00CB210D">
      <w:pPr>
        <w:jc w:val="left"/>
        <w:rPr>
          <w:rFonts w:ascii="宋体" w:hAnsi="宋体" w:hint="eastAsia"/>
          <w:szCs w:val="21"/>
        </w:rPr>
      </w:pPr>
      <w:r>
        <w:rPr>
          <w:rFonts w:ascii="宋体" w:hAnsi="宋体" w:hint="eastAsia"/>
          <w:sz w:val="24"/>
        </w:rPr>
        <w:t>02.</w:t>
      </w:r>
      <w:bookmarkStart w:id="4" w:name="_Hlk184244155"/>
      <w:r w:rsidR="00AD1E06" w:rsidRPr="00AD1E06">
        <w:rPr>
          <w:rFonts w:ascii="宋体" w:hAnsi="宋体" w:hint="eastAsia"/>
          <w:szCs w:val="21"/>
        </w:rPr>
        <w:t xml:space="preserve"> </w:t>
      </w:r>
      <w:r w:rsidR="00AD1E06" w:rsidRPr="00AD1E06">
        <w:rPr>
          <w:rFonts w:ascii="宋体" w:hAnsi="宋体" w:hint="eastAsia"/>
          <w:sz w:val="24"/>
        </w:rPr>
        <w:t>简述构件和零件的区别和联系</w:t>
      </w:r>
      <w:r w:rsidR="00AD1E06" w:rsidRPr="00AD1E06">
        <w:rPr>
          <w:rFonts w:ascii="宋体" w:hAnsi="宋体" w:hint="eastAsia"/>
          <w:sz w:val="24"/>
        </w:rPr>
        <w:t>.</w:t>
      </w:r>
      <w:bookmarkEnd w:id="4"/>
    </w:p>
    <w:p w14:paraId="67CBCFF1" w14:textId="57370E80" w:rsidR="00AD1E06" w:rsidRPr="00AD1E06" w:rsidRDefault="00AD1E06" w:rsidP="00AD1E06">
      <w:pPr>
        <w:jc w:val="left"/>
        <w:rPr>
          <w:rFonts w:hint="eastAsia"/>
          <w:b/>
          <w:color w:val="FF0000"/>
          <w:sz w:val="24"/>
        </w:rPr>
      </w:pPr>
      <w:r w:rsidRPr="00AD1E06">
        <w:rPr>
          <w:rFonts w:hint="eastAsia"/>
          <w:b/>
          <w:color w:val="FF0000"/>
          <w:sz w:val="24"/>
        </w:rPr>
        <w:t>（1）构件:从运动角度讲是不可再分的单位体。</w:t>
      </w:r>
    </w:p>
    <w:p w14:paraId="10F54FDB" w14:textId="763433C4" w:rsidR="00AD1E06" w:rsidRPr="00AD1E06" w:rsidRDefault="00AD1E06" w:rsidP="00AD1E06">
      <w:pPr>
        <w:jc w:val="left"/>
        <w:rPr>
          <w:rFonts w:hint="eastAsia"/>
          <w:b/>
          <w:color w:val="FF0000"/>
          <w:sz w:val="24"/>
        </w:rPr>
      </w:pPr>
      <w:r w:rsidRPr="00AD1E06">
        <w:rPr>
          <w:rFonts w:hint="eastAsia"/>
          <w:b/>
          <w:color w:val="FF0000"/>
          <w:sz w:val="24"/>
        </w:rPr>
        <w:t>（2）零件:从制造角度讲是不可再分的单位体。</w:t>
      </w:r>
    </w:p>
    <w:p w14:paraId="2ED62164" w14:textId="770C7B11" w:rsidR="00AD1E06" w:rsidRPr="00CB210D" w:rsidRDefault="00AD1E06" w:rsidP="00CB210D">
      <w:pPr>
        <w:jc w:val="left"/>
        <w:rPr>
          <w:rFonts w:hint="eastAsia"/>
          <w:b/>
          <w:color w:val="FF0000"/>
          <w:sz w:val="24"/>
        </w:rPr>
      </w:pPr>
      <w:r w:rsidRPr="00AD1E06">
        <w:rPr>
          <w:rFonts w:hint="eastAsia"/>
          <w:b/>
          <w:color w:val="FF0000"/>
          <w:sz w:val="24"/>
        </w:rPr>
        <w:t>（3）构件可以由多个零件通过刚性联结获得。</w:t>
      </w:r>
    </w:p>
    <w:p w14:paraId="46C3B789" w14:textId="515093C4" w:rsidR="009B302C" w:rsidRDefault="009B302C" w:rsidP="00CB210D">
      <w:pPr>
        <w:jc w:val="left"/>
        <w:rPr>
          <w:rFonts w:ascii="宋体" w:hAnsi="宋体" w:hint="eastAsia"/>
          <w:sz w:val="24"/>
        </w:rPr>
      </w:pPr>
      <w:r>
        <w:rPr>
          <w:rFonts w:ascii="宋体" w:hAnsi="宋体" w:hint="eastAsia"/>
          <w:sz w:val="24"/>
        </w:rPr>
        <w:t>03.</w:t>
      </w:r>
      <w:r>
        <w:rPr>
          <w:rFonts w:ascii="宋体" w:hAnsi="宋体" w:hint="eastAsia"/>
          <w:sz w:val="24"/>
        </w:rPr>
        <w:t>何谓摩擦圆？为何要引进摩擦圆的概念？摩擦圆的大小与哪些因素有关？</w:t>
      </w:r>
    </w:p>
    <w:p w14:paraId="5D64ECA4" w14:textId="77777777" w:rsidR="009B302C" w:rsidRDefault="009B302C" w:rsidP="009B302C">
      <w:pPr>
        <w:ind w:firstLineChars="200" w:firstLine="480"/>
        <w:jc w:val="left"/>
        <w:rPr>
          <w:rFonts w:ascii="宋体" w:hAnsi="宋体" w:hint="eastAsia"/>
          <w:sz w:val="24"/>
        </w:rPr>
      </w:pPr>
      <w:r>
        <w:rPr>
          <w:rFonts w:ascii="宋体" w:hAnsi="宋体" w:hint="eastAsia"/>
          <w:b/>
          <w:color w:val="FF0000"/>
          <w:sz w:val="24"/>
        </w:rPr>
        <w:t>答：</w:t>
      </w:r>
      <w:r>
        <w:rPr>
          <w:rFonts w:ascii="宋体" w:eastAsia="宋体" w:hAnsi="宋体" w:hint="eastAsia"/>
          <w:b/>
          <w:color w:val="FF0000"/>
          <w:sz w:val="24"/>
        </w:rPr>
        <w:t>在转动副中，以轴颈中心为圆心，以</w:t>
      </w:r>
      <w:r>
        <w:rPr>
          <w:rFonts w:ascii="宋体" w:eastAsia="宋体" w:hAnsi="宋体" w:cs="Arial"/>
          <w:b/>
          <w:color w:val="FF0000"/>
          <w:sz w:val="24"/>
        </w:rPr>
        <w:t>ρ</w:t>
      </w:r>
      <w:r>
        <w:rPr>
          <w:rFonts w:ascii="宋体" w:eastAsia="宋体" w:hAnsi="宋体"/>
          <w:b/>
          <w:color w:val="FF0000"/>
          <w:sz w:val="24"/>
        </w:rPr>
        <w:t>=fv</w:t>
      </w:r>
      <w:r>
        <w:rPr>
          <w:rFonts w:ascii="宋体" w:eastAsia="宋体" w:hAnsi="宋体" w:cs="Arial"/>
          <w:b/>
          <w:color w:val="FF0000"/>
          <w:sz w:val="24"/>
        </w:rPr>
        <w:t>×</w:t>
      </w:r>
      <w:r>
        <w:rPr>
          <w:rFonts w:ascii="宋体" w:eastAsia="宋体" w:hAnsi="宋体"/>
          <w:b/>
          <w:color w:val="FF0000"/>
          <w:sz w:val="24"/>
        </w:rPr>
        <w:t>r</w:t>
      </w:r>
      <w:r>
        <w:rPr>
          <w:rFonts w:ascii="宋体" w:eastAsia="宋体" w:hAnsi="宋体" w:hint="eastAsia"/>
          <w:b/>
          <w:color w:val="FF0000"/>
          <w:sz w:val="24"/>
        </w:rPr>
        <w:t>为半径所作的圆称为摩擦圆。因轴承对轴径的总反力Fr始终切于摩擦圆，引入摩擦圆有利于判定总反力的方位。与轴承</w:t>
      </w:r>
      <w:r>
        <w:rPr>
          <w:rFonts w:ascii="宋体" w:eastAsia="宋体" w:hAnsi="宋体" w:hint="eastAsia"/>
          <w:b/>
          <w:color w:val="FF0000"/>
          <w:sz w:val="24"/>
        </w:rPr>
        <w:lastRenderedPageBreak/>
        <w:t>半径以及当量摩擦系数有关。</w:t>
      </w:r>
    </w:p>
    <w:p w14:paraId="0EEEA379" w14:textId="7F324382" w:rsidR="009B302C" w:rsidRDefault="009B302C" w:rsidP="00CB210D">
      <w:pPr>
        <w:jc w:val="left"/>
        <w:rPr>
          <w:rFonts w:ascii="宋体" w:hAnsi="宋体" w:hint="eastAsia"/>
          <w:b/>
          <w:color w:val="FF0000"/>
          <w:sz w:val="24"/>
        </w:rPr>
      </w:pPr>
      <w:r>
        <w:rPr>
          <w:rFonts w:ascii="宋体" w:hAnsi="宋体" w:hint="eastAsia"/>
          <w:sz w:val="24"/>
        </w:rPr>
        <w:t>05.</w:t>
      </w:r>
      <w:r w:rsidR="00780833" w:rsidRPr="00AD1E06">
        <w:rPr>
          <w:rFonts w:ascii="宋体" w:hAnsi="宋体" w:hint="eastAsia"/>
          <w:sz w:val="24"/>
        </w:rPr>
        <w:t xml:space="preserve"> </w:t>
      </w:r>
      <w:r w:rsidR="00780833" w:rsidRPr="00AD1E06">
        <w:rPr>
          <w:rFonts w:ascii="宋体" w:hAnsi="宋体" w:hint="eastAsia"/>
          <w:sz w:val="24"/>
        </w:rPr>
        <w:t>简述进行质量代换需要满足的三个条件</w:t>
      </w:r>
      <w:r w:rsidR="00780833" w:rsidRPr="00AD1E06">
        <w:rPr>
          <w:rFonts w:ascii="宋体" w:hAnsi="宋体" w:hint="eastAsia"/>
          <w:sz w:val="24"/>
        </w:rPr>
        <w:t>?</w:t>
      </w:r>
      <w:r w:rsidR="00780833" w:rsidRPr="00AD1E06">
        <w:rPr>
          <w:rFonts w:ascii="宋体" w:hAnsi="宋体" w:hint="eastAsia"/>
          <w:sz w:val="24"/>
        </w:rPr>
        <w:t>动代换和静代换各应满足什么条件</w:t>
      </w:r>
      <w:r w:rsidR="00780833" w:rsidRPr="00AD1E06">
        <w:rPr>
          <w:rFonts w:ascii="宋体" w:hAnsi="宋体" w:hint="eastAsia"/>
          <w:sz w:val="24"/>
        </w:rPr>
        <w:t>?</w:t>
      </w:r>
      <w:r w:rsidR="006B1C7F" w:rsidRPr="00AD1E06">
        <w:rPr>
          <w:rFonts w:ascii="宋体" w:hAnsi="宋体" w:hint="eastAsia"/>
          <w:sz w:val="24"/>
        </w:rPr>
        <w:t xml:space="preserve"> </w:t>
      </w:r>
      <w:r w:rsidR="006B1C7F" w:rsidRPr="00AD1E06">
        <w:rPr>
          <w:rFonts w:ascii="宋体" w:hAnsi="宋体"/>
          <w:sz w:val="24"/>
        </w:rPr>
        <w:t xml:space="preserve">  </w:t>
      </w:r>
    </w:p>
    <w:p w14:paraId="0D48F79F" w14:textId="77777777" w:rsidR="00780833" w:rsidRPr="00AD1E06" w:rsidRDefault="00780833" w:rsidP="00AD1E06">
      <w:pPr>
        <w:jc w:val="left"/>
        <w:rPr>
          <w:rFonts w:hint="eastAsia"/>
          <w:b/>
          <w:color w:val="FF0000"/>
          <w:sz w:val="24"/>
        </w:rPr>
      </w:pPr>
      <w:r w:rsidRPr="00AD1E06">
        <w:rPr>
          <w:rFonts w:hint="eastAsia"/>
          <w:b/>
          <w:color w:val="FF0000"/>
          <w:sz w:val="24"/>
        </w:rPr>
        <w:t>答：质量代换法需满足三个条件:</w:t>
      </w:r>
    </w:p>
    <w:p w14:paraId="43503B58" w14:textId="21B29251" w:rsidR="00780833" w:rsidRPr="00AD1E06" w:rsidRDefault="00780833" w:rsidP="00AD1E06">
      <w:pPr>
        <w:jc w:val="left"/>
        <w:rPr>
          <w:rFonts w:hint="eastAsia"/>
          <w:b/>
          <w:color w:val="FF0000"/>
          <w:sz w:val="24"/>
        </w:rPr>
      </w:pPr>
      <w:r w:rsidRPr="00AD1E06">
        <w:rPr>
          <w:rFonts w:hint="eastAsia"/>
          <w:b/>
          <w:color w:val="FF0000"/>
          <w:sz w:val="24"/>
        </w:rPr>
        <w:t xml:space="preserve">1.代换前后构件的质量不变; </w:t>
      </w:r>
    </w:p>
    <w:p w14:paraId="78017BBA" w14:textId="5AA3FB20" w:rsidR="00780833" w:rsidRPr="00AD1E06" w:rsidRDefault="00780833" w:rsidP="00AD1E06">
      <w:pPr>
        <w:jc w:val="left"/>
        <w:rPr>
          <w:rFonts w:hint="eastAsia"/>
          <w:b/>
          <w:color w:val="FF0000"/>
          <w:sz w:val="24"/>
        </w:rPr>
      </w:pPr>
      <w:r w:rsidRPr="00AD1E06">
        <w:rPr>
          <w:rFonts w:hint="eastAsia"/>
          <w:b/>
          <w:color w:val="FF0000"/>
          <w:sz w:val="24"/>
        </w:rPr>
        <w:t xml:space="preserve">2、代换前后构件的质心位置不变; </w:t>
      </w:r>
    </w:p>
    <w:p w14:paraId="6BF489D3" w14:textId="5FE5E253" w:rsidR="00780833" w:rsidRPr="00AD1E06" w:rsidRDefault="00780833" w:rsidP="00AD1E06">
      <w:pPr>
        <w:jc w:val="left"/>
        <w:rPr>
          <w:rFonts w:hint="eastAsia"/>
          <w:b/>
          <w:color w:val="FF0000"/>
          <w:sz w:val="24"/>
        </w:rPr>
      </w:pPr>
      <w:r w:rsidRPr="00AD1E06">
        <w:rPr>
          <w:b/>
          <w:color w:val="FF0000"/>
          <w:sz w:val="24"/>
        </w:rPr>
        <w:t>3.</w:t>
      </w:r>
      <w:r w:rsidRPr="00AD1E06">
        <w:rPr>
          <w:rFonts w:hint="eastAsia"/>
          <w:b/>
          <w:color w:val="FF0000"/>
          <w:sz w:val="24"/>
        </w:rPr>
        <w:t xml:space="preserve">代换前后构件对质心轴的转动惯量不变; </w:t>
      </w:r>
    </w:p>
    <w:p w14:paraId="74020C0E" w14:textId="112872FB" w:rsidR="009B302C" w:rsidRPr="00AD1E06" w:rsidRDefault="00780833" w:rsidP="00AD1E06">
      <w:pPr>
        <w:jc w:val="left"/>
        <w:rPr>
          <w:rFonts w:hint="eastAsia"/>
          <w:b/>
          <w:color w:val="FF0000"/>
          <w:sz w:val="24"/>
        </w:rPr>
      </w:pPr>
      <w:r w:rsidRPr="00AD1E06">
        <w:rPr>
          <w:rFonts w:hint="eastAsia"/>
          <w:b/>
          <w:color w:val="FF0000"/>
          <w:sz w:val="24"/>
        </w:rPr>
        <w:t>其中:动代换需要满足前面三个条件;静代换满足前两个条件便可</w:t>
      </w:r>
    </w:p>
    <w:p w14:paraId="7E0CC9FD" w14:textId="796BBB1A" w:rsidR="00DE28A9" w:rsidRPr="005F637B" w:rsidRDefault="009B302C" w:rsidP="00CB210D">
      <w:pPr>
        <w:jc w:val="left"/>
        <w:rPr>
          <w:rFonts w:ascii="宋体" w:hAnsi="宋体" w:hint="eastAsia"/>
          <w:szCs w:val="21"/>
        </w:rPr>
      </w:pPr>
      <w:r>
        <w:rPr>
          <w:rFonts w:ascii="宋体" w:hAnsi="宋体" w:hint="eastAsia"/>
          <w:sz w:val="24"/>
        </w:rPr>
        <w:t>06.</w:t>
      </w:r>
      <w:r w:rsidR="00DE28A9" w:rsidRPr="00DE28A9">
        <w:rPr>
          <w:rFonts w:ascii="宋体" w:hAnsi="宋体" w:hint="eastAsia"/>
          <w:szCs w:val="21"/>
        </w:rPr>
        <w:t xml:space="preserve"> </w:t>
      </w:r>
      <w:r w:rsidR="00DE28A9" w:rsidRPr="005F637B">
        <w:rPr>
          <w:rFonts w:ascii="宋体" w:hAnsi="宋体" w:hint="eastAsia"/>
          <w:szCs w:val="21"/>
        </w:rPr>
        <w:t>机械平衡分哪两类</w:t>
      </w:r>
      <w:r w:rsidR="00DE28A9" w:rsidRPr="005F637B">
        <w:rPr>
          <w:rFonts w:ascii="宋体" w:hAnsi="宋体" w:hint="eastAsia"/>
          <w:szCs w:val="21"/>
        </w:rPr>
        <w:t>?</w:t>
      </w:r>
      <w:r w:rsidR="00DE28A9" w:rsidRPr="005F637B">
        <w:rPr>
          <w:rFonts w:ascii="宋体" w:hAnsi="宋体" w:hint="eastAsia"/>
          <w:szCs w:val="21"/>
        </w:rPr>
        <w:t>什么是回转件的平衡</w:t>
      </w:r>
      <w:r w:rsidR="00DE28A9" w:rsidRPr="005F637B">
        <w:rPr>
          <w:rFonts w:ascii="宋体" w:hAnsi="宋体" w:hint="eastAsia"/>
          <w:szCs w:val="21"/>
        </w:rPr>
        <w:t>?</w:t>
      </w:r>
      <w:r w:rsidR="00DE28A9" w:rsidRPr="005F637B">
        <w:rPr>
          <w:rFonts w:ascii="宋体" w:hAnsi="宋体" w:hint="eastAsia"/>
          <w:szCs w:val="21"/>
        </w:rPr>
        <w:t>又分几种</w:t>
      </w:r>
      <w:r w:rsidR="00DE28A9" w:rsidRPr="005F637B">
        <w:rPr>
          <w:rFonts w:ascii="宋体" w:hAnsi="宋体" w:hint="eastAsia"/>
          <w:szCs w:val="21"/>
        </w:rPr>
        <w:t>?</w:t>
      </w:r>
    </w:p>
    <w:p w14:paraId="4BADE72B" w14:textId="5D3BB466" w:rsidR="00DE28A9" w:rsidRPr="00CB210D" w:rsidRDefault="00DE28A9" w:rsidP="00DE28A9">
      <w:pPr>
        <w:ind w:firstLineChars="200" w:firstLine="420"/>
        <w:rPr>
          <w:rFonts w:hint="eastAsia"/>
          <w:b/>
          <w:color w:val="FF0000"/>
          <w:sz w:val="24"/>
        </w:rPr>
      </w:pPr>
      <w:r w:rsidRPr="00A30E31">
        <w:rPr>
          <w:rFonts w:ascii="宋体" w:hAnsi="宋体" w:cs="宋体" w:hint="eastAsia"/>
          <w:color w:val="333333"/>
          <w:kern w:val="0"/>
          <w:szCs w:val="21"/>
          <w:shd w:val="clear" w:color="auto" w:fill="FFFFFF"/>
        </w:rPr>
        <w:t>答：</w:t>
      </w:r>
      <w:r w:rsidRPr="00CB210D">
        <w:rPr>
          <w:rFonts w:hint="eastAsia"/>
          <w:b/>
          <w:color w:val="FF0000"/>
          <w:sz w:val="24"/>
        </w:rPr>
        <w:t>（1）分回转件的平衡和机构在机座上的平衡两类。（2）绕固定轴线回转的构件产生的惯性力和力距的平衡，称为回转件的平衡。回转件的平衡又分两种：</w:t>
      </w:r>
      <w:r w:rsidRPr="00CB210D">
        <w:rPr>
          <w:b/>
          <w:color w:val="FF0000"/>
          <w:sz w:val="24"/>
        </w:rPr>
        <w:t>a</w:t>
      </w:r>
      <w:r w:rsidRPr="00CB210D">
        <w:rPr>
          <w:rFonts w:hint="eastAsia"/>
          <w:b/>
          <w:color w:val="FF0000"/>
          <w:sz w:val="24"/>
        </w:rPr>
        <w:t>刚性转子的平衡，不产生明显的弹性变形，可用理论力学中的力系平衡原理进行计算。</w:t>
      </w:r>
      <w:r w:rsidRPr="00CB210D">
        <w:rPr>
          <w:b/>
          <w:color w:val="FF0000"/>
          <w:sz w:val="24"/>
        </w:rPr>
        <w:t>b挠性转子的平衡。</w:t>
      </w:r>
    </w:p>
    <w:p w14:paraId="566CD473" w14:textId="11277D30" w:rsidR="00DE309E" w:rsidRPr="00271207" w:rsidRDefault="009B302C" w:rsidP="00DE309E">
      <w:pPr>
        <w:rPr>
          <w:rFonts w:hint="eastAsia"/>
        </w:rPr>
      </w:pPr>
      <w:r>
        <w:rPr>
          <w:rFonts w:ascii="宋体" w:hAnsi="宋体" w:hint="eastAsia"/>
          <w:sz w:val="24"/>
        </w:rPr>
        <w:t>07.</w:t>
      </w:r>
      <w:r w:rsidR="00DE309E" w:rsidRPr="00DE309E">
        <w:rPr>
          <w:rFonts w:hint="eastAsia"/>
        </w:rPr>
        <w:t xml:space="preserve"> </w:t>
      </w:r>
      <w:r w:rsidR="00DE309E" w:rsidRPr="00271207">
        <w:rPr>
          <w:rFonts w:hint="eastAsia"/>
        </w:rPr>
        <w:t>判定机械自锁的条件有哪些？</w:t>
      </w:r>
    </w:p>
    <w:p w14:paraId="281F26A8" w14:textId="4A23DDCE" w:rsidR="00DE309E" w:rsidRPr="00CB210D" w:rsidRDefault="00DE309E" w:rsidP="00DE309E">
      <w:pPr>
        <w:rPr>
          <w:rFonts w:hint="eastAsia"/>
          <w:b/>
          <w:color w:val="FF0000"/>
          <w:sz w:val="24"/>
        </w:rPr>
      </w:pPr>
      <w:r w:rsidRPr="00CB210D">
        <w:rPr>
          <w:rFonts w:hint="eastAsia"/>
          <w:b/>
          <w:color w:val="FF0000"/>
          <w:sz w:val="24"/>
        </w:rPr>
        <w:t>1)驱动力位于摩擦锥或摩擦圆内；</w:t>
      </w:r>
      <w:r w:rsidRPr="00CB210D">
        <w:rPr>
          <w:b/>
          <w:color w:val="FF0000"/>
          <w:sz w:val="24"/>
        </w:rPr>
        <w:t xml:space="preserve"> </w:t>
      </w:r>
    </w:p>
    <w:p w14:paraId="4E1ABD91" w14:textId="5CDDD1B9" w:rsidR="00DE309E" w:rsidRPr="00CB210D" w:rsidRDefault="00DE309E" w:rsidP="00DE309E">
      <w:pPr>
        <w:rPr>
          <w:rFonts w:hint="eastAsia"/>
          <w:b/>
          <w:color w:val="FF0000"/>
          <w:sz w:val="24"/>
        </w:rPr>
      </w:pPr>
      <w:r w:rsidRPr="00CB210D">
        <w:rPr>
          <w:rFonts w:hint="eastAsia"/>
          <w:b/>
          <w:color w:val="FF0000"/>
          <w:sz w:val="24"/>
        </w:rPr>
        <w:t>2）机械效率小于或等于0</w:t>
      </w:r>
      <w:r w:rsidRPr="00CB210D">
        <w:rPr>
          <w:b/>
          <w:color w:val="FF0000"/>
          <w:sz w:val="24"/>
        </w:rPr>
        <w:t xml:space="preserve">    </w:t>
      </w:r>
    </w:p>
    <w:p w14:paraId="72E748E7" w14:textId="44C3989F" w:rsidR="00DE309E" w:rsidRPr="00CB210D" w:rsidRDefault="00DE309E" w:rsidP="00DE309E">
      <w:pPr>
        <w:rPr>
          <w:rFonts w:hint="eastAsia"/>
          <w:b/>
          <w:color w:val="FF0000"/>
          <w:sz w:val="24"/>
        </w:rPr>
      </w:pPr>
      <w:r w:rsidRPr="00CB210D">
        <w:rPr>
          <w:rFonts w:hint="eastAsia"/>
          <w:b/>
          <w:color w:val="FF0000"/>
          <w:sz w:val="24"/>
        </w:rPr>
        <w:t>3）工作阻力小于或等于0</w:t>
      </w:r>
      <w:r w:rsidRPr="00CB210D">
        <w:rPr>
          <w:b/>
          <w:color w:val="FF0000"/>
          <w:sz w:val="24"/>
        </w:rPr>
        <w:t xml:space="preserve">    </w:t>
      </w:r>
    </w:p>
    <w:p w14:paraId="7092F13E" w14:textId="2D59D45D" w:rsidR="00DE309E" w:rsidRDefault="009B302C" w:rsidP="00DE309E">
      <w:pPr>
        <w:rPr>
          <w:rFonts w:hint="eastAsia"/>
        </w:rPr>
      </w:pPr>
      <w:r>
        <w:rPr>
          <w:rFonts w:ascii="宋体" w:hAnsi="宋体" w:hint="eastAsia"/>
          <w:sz w:val="24"/>
        </w:rPr>
        <w:t>08.</w:t>
      </w:r>
      <w:r w:rsidR="00DE309E" w:rsidRPr="00DE309E">
        <w:rPr>
          <w:rFonts w:hint="eastAsia"/>
        </w:rPr>
        <w:t xml:space="preserve"> </w:t>
      </w:r>
      <w:r w:rsidR="00DE309E" w:rsidRPr="00271207">
        <w:rPr>
          <w:rFonts w:hint="eastAsia"/>
        </w:rPr>
        <w:t>转子静平衡和动平衡的力学条件有什么异同？</w:t>
      </w:r>
    </w:p>
    <w:p w14:paraId="503DB987" w14:textId="54776FBB" w:rsidR="00DE309E" w:rsidRPr="00CB210D" w:rsidRDefault="00DE309E" w:rsidP="00DE309E">
      <w:pPr>
        <w:rPr>
          <w:rFonts w:hint="eastAsia"/>
          <w:b/>
          <w:color w:val="FF0000"/>
          <w:sz w:val="24"/>
        </w:rPr>
      </w:pPr>
      <w:r w:rsidRPr="00CB210D">
        <w:rPr>
          <w:rFonts w:hint="eastAsia"/>
          <w:b/>
          <w:color w:val="FF0000"/>
          <w:sz w:val="24"/>
        </w:rPr>
        <w:t>答：静平衡：偏心质量产生的惯性力平衡</w:t>
      </w:r>
    </w:p>
    <w:p w14:paraId="6B03605C" w14:textId="2A312CA7" w:rsidR="00DE309E" w:rsidRPr="00CB210D" w:rsidRDefault="00DE309E" w:rsidP="00DE309E">
      <w:pPr>
        <w:ind w:firstLineChars="200" w:firstLine="480"/>
        <w:rPr>
          <w:rFonts w:hint="eastAsia"/>
          <w:b/>
          <w:color w:val="FF0000"/>
          <w:sz w:val="24"/>
        </w:rPr>
      </w:pPr>
      <w:r w:rsidRPr="00CB210D">
        <w:rPr>
          <w:rFonts w:hint="eastAsia"/>
          <w:b/>
          <w:color w:val="FF0000"/>
          <w:sz w:val="24"/>
        </w:rPr>
        <w:t>动平衡：偏心质量产生的惯性力和惯性力矩同时平衡</w:t>
      </w:r>
    </w:p>
    <w:p w14:paraId="7C1247E3" w14:textId="7B948DF9" w:rsidR="00AD1E06" w:rsidRDefault="009B302C" w:rsidP="00CB210D">
      <w:pPr>
        <w:jc w:val="left"/>
        <w:rPr>
          <w:rFonts w:ascii="宋体" w:hAnsi="宋体" w:hint="eastAsia"/>
          <w:sz w:val="24"/>
        </w:rPr>
      </w:pPr>
      <w:r>
        <w:rPr>
          <w:rFonts w:ascii="宋体" w:hAnsi="宋体" w:hint="eastAsia"/>
          <w:sz w:val="24"/>
        </w:rPr>
        <w:t>09.</w:t>
      </w:r>
      <w:r w:rsidR="00AD1E06" w:rsidRPr="00AD1E06">
        <w:rPr>
          <w:rFonts w:ascii="宋体" w:hAnsi="宋体" w:hint="eastAsia"/>
          <w:sz w:val="24"/>
        </w:rPr>
        <w:t xml:space="preserve"> </w:t>
      </w:r>
      <w:r w:rsidR="00AD1E06">
        <w:rPr>
          <w:rFonts w:ascii="宋体" w:hAnsi="宋体" w:hint="eastAsia"/>
          <w:sz w:val="24"/>
        </w:rPr>
        <w:t>什么叫齿轮传动的重合度？其意义何在？</w:t>
      </w:r>
    </w:p>
    <w:p w14:paraId="3771E497" w14:textId="34DA3469" w:rsidR="00FF0FCF" w:rsidRPr="00CB210D" w:rsidRDefault="00AD1E06" w:rsidP="00CB210D">
      <w:pPr>
        <w:ind w:firstLineChars="200" w:firstLine="482"/>
        <w:jc w:val="left"/>
        <w:rPr>
          <w:rFonts w:ascii="宋体" w:eastAsia="宋体" w:hAnsi="宋体" w:hint="eastAsia"/>
          <w:b/>
          <w:color w:val="FF0000"/>
          <w:sz w:val="24"/>
        </w:rPr>
      </w:pPr>
      <w:r>
        <w:rPr>
          <w:rFonts w:ascii="宋体" w:eastAsia="宋体" w:hAnsi="宋体" w:hint="eastAsia"/>
          <w:b/>
          <w:color w:val="FF0000"/>
          <w:sz w:val="24"/>
        </w:rPr>
        <w:t>答：在一对轮齿的啮合传动过程中，实际啮合线段</w:t>
      </w:r>
      <w:r>
        <w:rPr>
          <w:rFonts w:ascii="宋体" w:eastAsia="宋体" w:hAnsi="宋体"/>
          <w:b/>
          <w:color w:val="FF0000"/>
          <w:sz w:val="24"/>
        </w:rPr>
        <w:t xml:space="preserve"> </w:t>
      </w:r>
      <w:r>
        <w:rPr>
          <w:rFonts w:ascii="宋体" w:eastAsia="宋体" w:hAnsi="宋体" w:hint="eastAsia"/>
          <w:b/>
          <w:color w:val="FF0000"/>
          <w:sz w:val="24"/>
        </w:rPr>
        <w:t>与法向齿距的比值称为齿轮传动的重合度；重合度的大小表示同时参与啮合的齿轮对数的平均值。重合度大，以为着同时参与啮合的齿轮对数多，对提高齿轮传动的平稳性和承载能力都有重要意义</w:t>
      </w:r>
    </w:p>
    <w:p w14:paraId="275B5524" w14:textId="77777777" w:rsidR="00FF0FCF" w:rsidRDefault="00FF0FCF" w:rsidP="00CB210D">
      <w:pPr>
        <w:jc w:val="left"/>
        <w:rPr>
          <w:rFonts w:ascii="宋体" w:hAnsi="宋体" w:hint="eastAsia"/>
          <w:sz w:val="24"/>
        </w:rPr>
      </w:pPr>
      <w:r>
        <w:rPr>
          <w:rFonts w:ascii="宋体" w:hAnsi="宋体"/>
          <w:sz w:val="24"/>
        </w:rPr>
        <w:t>10</w:t>
      </w:r>
      <w:r>
        <w:rPr>
          <w:rFonts w:ascii="宋体" w:hAnsi="宋体" w:hint="eastAsia"/>
          <w:sz w:val="24"/>
        </w:rPr>
        <w:t>.</w:t>
      </w:r>
      <w:r>
        <w:rPr>
          <w:rFonts w:ascii="宋体" w:hAnsi="宋体" w:hint="eastAsia"/>
          <w:sz w:val="24"/>
        </w:rPr>
        <w:t>何谓总反力？在移动副和转动副中总反力的方向及其作用线的位置是如何确定的？</w:t>
      </w:r>
    </w:p>
    <w:p w14:paraId="75DE0936" w14:textId="77777777" w:rsidR="00FF0FCF" w:rsidRDefault="00FF0FCF" w:rsidP="00FF0FCF">
      <w:pPr>
        <w:rPr>
          <w:rFonts w:ascii="宋体" w:hAnsi="宋体" w:hint="eastAsia"/>
          <w:b/>
          <w:color w:val="FF0000"/>
          <w:sz w:val="24"/>
        </w:rPr>
      </w:pPr>
      <w:r>
        <w:rPr>
          <w:rFonts w:ascii="宋体" w:eastAsia="宋体" w:hAnsi="宋体" w:hint="eastAsia"/>
          <w:b/>
          <w:color w:val="FF0000"/>
          <w:sz w:val="24"/>
        </w:rPr>
        <w:lastRenderedPageBreak/>
        <w:t>答：把运动副中法向反力和摩擦力的合力称为运动副中的总反力。移动副：总反力与构件</w:t>
      </w:r>
      <w:r>
        <w:rPr>
          <w:rFonts w:ascii="宋体" w:eastAsia="宋体" w:hAnsi="宋体"/>
          <w:b/>
          <w:color w:val="FF0000"/>
          <w:sz w:val="24"/>
        </w:rPr>
        <w:t>1</w:t>
      </w:r>
      <w:r>
        <w:rPr>
          <w:rFonts w:ascii="宋体" w:eastAsia="宋体" w:hAnsi="宋体" w:hint="eastAsia"/>
          <w:b/>
          <w:color w:val="FF0000"/>
          <w:sz w:val="24"/>
        </w:rPr>
        <w:t>相对构件</w:t>
      </w:r>
      <w:r>
        <w:rPr>
          <w:rFonts w:ascii="宋体" w:eastAsia="宋体" w:hAnsi="宋体"/>
          <w:b/>
          <w:color w:val="FF0000"/>
          <w:sz w:val="24"/>
        </w:rPr>
        <w:t>2</w:t>
      </w:r>
      <w:r>
        <w:rPr>
          <w:rFonts w:ascii="宋体" w:eastAsia="宋体" w:hAnsi="宋体" w:hint="eastAsia"/>
          <w:b/>
          <w:color w:val="FF0000"/>
          <w:sz w:val="24"/>
        </w:rPr>
        <w:t>的速度方向偏离；转动副：总反力与其它外力的大小相等，方向相反，且切于摩擦圆，对轴心之矩与轴颈相对轴承的相对转动方向相反。</w:t>
      </w:r>
    </w:p>
    <w:p w14:paraId="17D465A0" w14:textId="77777777" w:rsidR="009B302C" w:rsidRDefault="009B302C" w:rsidP="00CB210D">
      <w:pPr>
        <w:jc w:val="left"/>
        <w:rPr>
          <w:rFonts w:ascii="宋体" w:hAnsi="宋体" w:hint="eastAsia"/>
          <w:sz w:val="24"/>
        </w:rPr>
      </w:pPr>
      <w:r>
        <w:rPr>
          <w:rFonts w:ascii="宋体" w:hAnsi="宋体" w:hint="eastAsia"/>
          <w:sz w:val="24"/>
        </w:rPr>
        <w:t>11.</w:t>
      </w:r>
      <w:r>
        <w:rPr>
          <w:rFonts w:ascii="宋体" w:hAnsi="宋体" w:hint="eastAsia"/>
          <w:sz w:val="24"/>
        </w:rPr>
        <w:t>在曲柄滑块机构中，当以曲柄为原动件时，是否有死点位置？为什么？</w:t>
      </w:r>
    </w:p>
    <w:p w14:paraId="4A4B6BA3" w14:textId="77777777" w:rsidR="009B302C" w:rsidRDefault="009B302C" w:rsidP="009B302C">
      <w:pPr>
        <w:ind w:firstLineChars="200" w:firstLine="480"/>
        <w:jc w:val="left"/>
        <w:rPr>
          <w:rFonts w:ascii="宋体" w:hAnsi="宋体" w:hint="eastAsia"/>
          <w:b/>
          <w:color w:val="FF0000"/>
          <w:sz w:val="24"/>
        </w:rPr>
      </w:pPr>
      <w:r>
        <w:rPr>
          <w:rFonts w:ascii="宋体" w:hAnsi="宋体" w:hint="eastAsia"/>
          <w:b/>
          <w:color w:val="FF0000"/>
          <w:sz w:val="24"/>
        </w:rPr>
        <w:t>答：在曲柄滑块机构中，当以曲柄为原动件时，不存在死点。因为曲柄滑块机构相当于摇杆为无限长的曲柄摇杆机构，它的连杆与从动件不可能共线。</w:t>
      </w:r>
    </w:p>
    <w:p w14:paraId="5A9B7EC3" w14:textId="424F4B67" w:rsidR="002E3406" w:rsidRPr="00CB210D" w:rsidRDefault="00E47392" w:rsidP="00CB210D">
      <w:pPr>
        <w:ind w:firstLineChars="200" w:firstLine="482"/>
        <w:jc w:val="left"/>
        <w:rPr>
          <w:rFonts w:ascii="宋体" w:eastAsia="宋体" w:hAnsi="宋体" w:hint="eastAsia"/>
          <w:b/>
          <w:color w:val="FF0000"/>
          <w:sz w:val="24"/>
        </w:rPr>
      </w:pPr>
      <w:r>
        <w:rPr>
          <w:rFonts w:ascii="宋体" w:eastAsia="宋体" w:hAnsi="宋体" w:hint="eastAsia"/>
          <w:b/>
          <w:color w:val="FF0000"/>
          <w:sz w:val="24"/>
        </w:rPr>
        <w:t>或</w:t>
      </w:r>
      <w:r w:rsidR="009B302C">
        <w:rPr>
          <w:rFonts w:ascii="宋体" w:eastAsia="宋体" w:hAnsi="宋体" w:hint="eastAsia"/>
          <w:b/>
          <w:color w:val="FF0000"/>
          <w:sz w:val="24"/>
        </w:rPr>
        <w:t>答：没有。因为在曲柄滑杆机构的最小传动角始终大于</w:t>
      </w:r>
      <w:r w:rsidR="009B302C">
        <w:rPr>
          <w:rFonts w:ascii="宋体" w:eastAsia="宋体" w:hAnsi="宋体"/>
          <w:b/>
          <w:color w:val="FF0000"/>
          <w:sz w:val="24"/>
        </w:rPr>
        <w:t>0</w:t>
      </w:r>
      <w:r w:rsidR="009B302C">
        <w:rPr>
          <w:rFonts w:ascii="宋体" w:eastAsia="宋体" w:hAnsi="宋体" w:hint="eastAsia"/>
          <w:b/>
          <w:color w:val="FF0000"/>
          <w:sz w:val="24"/>
        </w:rPr>
        <w:t>。</w:t>
      </w:r>
    </w:p>
    <w:p w14:paraId="1A5AE7E4" w14:textId="77777777" w:rsidR="009B302C" w:rsidRDefault="009B302C" w:rsidP="00CB210D">
      <w:pPr>
        <w:jc w:val="left"/>
        <w:rPr>
          <w:rFonts w:ascii="宋体" w:hAnsi="宋体" w:hint="eastAsia"/>
          <w:sz w:val="24"/>
        </w:rPr>
      </w:pPr>
      <w:r>
        <w:rPr>
          <w:rFonts w:ascii="宋体" w:hAnsi="宋体" w:hint="eastAsia"/>
          <w:sz w:val="24"/>
        </w:rPr>
        <w:t>12.</w:t>
      </w:r>
      <w:r>
        <w:rPr>
          <w:rFonts w:ascii="宋体" w:hAnsi="宋体" w:hint="eastAsia"/>
          <w:sz w:val="24"/>
        </w:rPr>
        <w:t>简述渐开线标准斜齿圆柱齿轮当量齿数</w:t>
      </w:r>
      <w:r>
        <w:rPr>
          <w:rFonts w:ascii="宋体" w:hAnsi="宋体" w:hint="eastAsia"/>
          <w:sz w:val="24"/>
        </w:rPr>
        <w:t xml:space="preserve">Zv </w:t>
      </w:r>
      <w:r>
        <w:rPr>
          <w:rFonts w:ascii="宋体" w:hAnsi="宋体" w:hint="eastAsia"/>
          <w:sz w:val="24"/>
        </w:rPr>
        <w:t>的用途。</w:t>
      </w:r>
    </w:p>
    <w:p w14:paraId="2C7EE2A2" w14:textId="77777777" w:rsidR="009B302C" w:rsidRDefault="009B302C" w:rsidP="009B302C">
      <w:pPr>
        <w:ind w:firstLineChars="200" w:firstLine="480"/>
        <w:jc w:val="left"/>
        <w:rPr>
          <w:rFonts w:ascii="宋体" w:hAnsi="宋体" w:hint="eastAsia"/>
          <w:sz w:val="24"/>
        </w:rPr>
      </w:pPr>
      <w:r>
        <w:rPr>
          <w:rFonts w:ascii="宋体" w:hAnsi="宋体" w:hint="eastAsia"/>
          <w:b/>
          <w:color w:val="FF0000"/>
          <w:sz w:val="24"/>
        </w:rPr>
        <w:t>答：因为渐开线标准斜齿圆柱齿轮加工时，刀具是沿着齿轮的法向方向加工。所以要在法向方向上要找出一个与直齿轮相当的齿轮，并要求出其当量齿数。</w:t>
      </w:r>
    </w:p>
    <w:p w14:paraId="1AC91B4C" w14:textId="77777777" w:rsidR="009B302C" w:rsidRDefault="009B302C" w:rsidP="009B302C">
      <w:pPr>
        <w:ind w:firstLineChars="200" w:firstLine="480"/>
        <w:jc w:val="left"/>
        <w:rPr>
          <w:rFonts w:ascii="宋体" w:hAnsi="宋体" w:hint="eastAsia"/>
          <w:b/>
          <w:color w:val="FF0000"/>
          <w:sz w:val="24"/>
        </w:rPr>
      </w:pPr>
      <w:r>
        <w:rPr>
          <w:rFonts w:hint="eastAsia"/>
          <w:b/>
          <w:color w:val="FF0000"/>
          <w:sz w:val="24"/>
        </w:rPr>
        <w:t>答：可求得渐开线标斜齿圆柱齿轮不发生根切的最少齿数，并根据换算的结果选择加工的标准齿轮刀具。</w:t>
      </w:r>
    </w:p>
    <w:p w14:paraId="112E60FD" w14:textId="32197617" w:rsidR="00DE309E" w:rsidRPr="00271207" w:rsidRDefault="009B302C" w:rsidP="00CB210D">
      <w:pPr>
        <w:rPr>
          <w:rFonts w:ascii="宋体" w:hAnsi="宋体" w:hint="eastAsia"/>
        </w:rPr>
      </w:pPr>
      <w:bookmarkStart w:id="5" w:name="_Hlk11365535"/>
      <w:r>
        <w:rPr>
          <w:rFonts w:ascii="宋体" w:hAnsi="宋体" w:hint="eastAsia"/>
          <w:sz w:val="24"/>
        </w:rPr>
        <w:t>13.</w:t>
      </w:r>
      <w:bookmarkEnd w:id="5"/>
      <w:r w:rsidR="00DE309E" w:rsidRPr="00DE309E">
        <w:t xml:space="preserve"> </w:t>
      </w:r>
      <w:r w:rsidR="00DE309E">
        <w:t>什么是标准中心距？一对标准齿轮的实际中心距大于标准中心距时，其传动比和啮合角分别有无变化</w:t>
      </w:r>
      <w:r w:rsidR="00DE309E" w:rsidRPr="00271207">
        <w:rPr>
          <w:rFonts w:asciiTheme="minorEastAsia" w:hAnsiTheme="minorEastAsia"/>
        </w:rPr>
        <w:t>？</w:t>
      </w:r>
    </w:p>
    <w:p w14:paraId="3B4B96A3" w14:textId="77777777" w:rsidR="00DE309E" w:rsidRPr="00CB210D" w:rsidRDefault="00DE309E" w:rsidP="00DE309E">
      <w:pPr>
        <w:ind w:firstLine="435"/>
        <w:rPr>
          <w:rFonts w:hint="eastAsia"/>
          <w:b/>
          <w:color w:val="FF0000"/>
          <w:sz w:val="24"/>
        </w:rPr>
      </w:pPr>
      <w:r w:rsidRPr="00CB210D">
        <w:rPr>
          <w:b/>
          <w:color w:val="FF0000"/>
          <w:sz w:val="24"/>
        </w:rPr>
        <w:t>一对标准齿轮安装时它们的分度圆相切即各自分度圆与节圆重合时的中心距为标准中心距。当实际中 心距大于标准中心距时，传动比不变，啮合角增大。</w:t>
      </w:r>
    </w:p>
    <w:p w14:paraId="7FD469E7" w14:textId="4C098A3E" w:rsidR="009B302C" w:rsidRDefault="009B302C" w:rsidP="009B302C">
      <w:pPr>
        <w:ind w:firstLineChars="200" w:firstLine="480"/>
        <w:jc w:val="left"/>
        <w:rPr>
          <w:rFonts w:ascii="宋体" w:hAnsi="宋体" w:hint="eastAsia"/>
          <w:sz w:val="24"/>
        </w:rPr>
      </w:pPr>
      <w:r>
        <w:rPr>
          <w:rFonts w:ascii="宋体" w:hAnsi="宋体" w:hint="eastAsia"/>
          <w:sz w:val="24"/>
        </w:rPr>
        <w:t>1</w:t>
      </w:r>
      <w:r w:rsidR="00CB210D">
        <w:rPr>
          <w:rFonts w:ascii="宋体" w:hAnsi="宋体" w:hint="eastAsia"/>
          <w:sz w:val="24"/>
        </w:rPr>
        <w:t>4</w:t>
      </w:r>
      <w:r>
        <w:rPr>
          <w:rFonts w:ascii="宋体" w:hAnsi="宋体" w:hint="eastAsia"/>
          <w:sz w:val="24"/>
        </w:rPr>
        <w:t>.</w:t>
      </w:r>
      <w:r>
        <w:rPr>
          <w:rFonts w:ascii="宋体" w:hAnsi="宋体" w:hint="eastAsia"/>
          <w:sz w:val="24"/>
        </w:rPr>
        <w:t>机构具有确定运动的条件是什么？当机构的原动件数少于或多于机构的自由度时，机构的运动将发生什么情况？</w:t>
      </w:r>
    </w:p>
    <w:p w14:paraId="12EFB2DD" w14:textId="77777777" w:rsidR="009B302C" w:rsidRDefault="009B302C" w:rsidP="009B302C">
      <w:pPr>
        <w:ind w:firstLineChars="200" w:firstLine="480"/>
        <w:jc w:val="left"/>
        <w:rPr>
          <w:rFonts w:ascii="宋体" w:hAnsi="宋体" w:hint="eastAsia"/>
          <w:sz w:val="24"/>
        </w:rPr>
      </w:pPr>
      <w:r>
        <w:rPr>
          <w:rFonts w:hint="eastAsia"/>
          <w:b/>
          <w:color w:val="FF0000"/>
          <w:sz w:val="24"/>
        </w:rPr>
        <w:t>答：原动件的数目和机构自由度的数目相等</w:t>
      </w:r>
      <w:r>
        <w:rPr>
          <w:rFonts w:ascii="宋体" w:hAnsi="宋体" w:hint="eastAsia"/>
          <w:b/>
          <w:color w:val="FF0000"/>
          <w:sz w:val="24"/>
        </w:rPr>
        <w:t>；当</w:t>
      </w:r>
      <w:r>
        <w:rPr>
          <w:rFonts w:hint="eastAsia"/>
          <w:b/>
          <w:color w:val="FF0000"/>
          <w:sz w:val="24"/>
        </w:rPr>
        <w:t>少于时运动不完全确定；当多于时导致机构中最薄弱的环节的损坏。</w:t>
      </w:r>
    </w:p>
    <w:p w14:paraId="7ED1BF66" w14:textId="7321A9D2" w:rsidR="00DE28A9" w:rsidRDefault="00AD1E06" w:rsidP="00DE309E">
      <w:pPr>
        <w:rPr>
          <w:rFonts w:ascii="宋体" w:hAnsi="宋体" w:hint="eastAsia"/>
        </w:rPr>
      </w:pPr>
      <w:bookmarkStart w:id="6" w:name="_Hlk11365570"/>
      <w:r>
        <w:rPr>
          <w:rFonts w:ascii="宋体" w:hAnsi="宋体" w:hint="eastAsia"/>
          <w:sz w:val="24"/>
        </w:rPr>
        <w:t>1</w:t>
      </w:r>
      <w:r w:rsidR="00CB210D">
        <w:rPr>
          <w:rFonts w:ascii="宋体" w:hAnsi="宋体" w:hint="eastAsia"/>
          <w:sz w:val="24"/>
        </w:rPr>
        <w:t>5</w:t>
      </w:r>
      <w:r w:rsidR="009B302C">
        <w:rPr>
          <w:rFonts w:ascii="宋体" w:hAnsi="宋体" w:hint="eastAsia"/>
          <w:sz w:val="24"/>
        </w:rPr>
        <w:t>.</w:t>
      </w:r>
      <w:bookmarkEnd w:id="6"/>
      <w:r w:rsidR="00DE28A9" w:rsidRPr="00DE28A9">
        <w:rPr>
          <w:rFonts w:ascii="宋体" w:hAnsi="宋体"/>
          <w:szCs w:val="21"/>
        </w:rPr>
        <w:t xml:space="preserve"> </w:t>
      </w:r>
      <w:r w:rsidR="00DE28A9" w:rsidRPr="005F637B">
        <w:rPr>
          <w:rFonts w:ascii="宋体" w:hAnsi="宋体"/>
          <w:szCs w:val="21"/>
        </w:rPr>
        <w:t>渐开线的特点有哪些？</w:t>
      </w:r>
    </w:p>
    <w:p w14:paraId="4FA8AD3B" w14:textId="6BE2D39A" w:rsidR="00DE28A9" w:rsidRPr="00CB210D" w:rsidRDefault="00DE28A9" w:rsidP="00DE28A9">
      <w:pPr>
        <w:ind w:firstLineChars="200" w:firstLine="480"/>
        <w:rPr>
          <w:rFonts w:hint="eastAsia"/>
          <w:b/>
          <w:color w:val="FF0000"/>
          <w:sz w:val="24"/>
        </w:rPr>
      </w:pPr>
      <w:r w:rsidRPr="00CB210D">
        <w:rPr>
          <w:b/>
          <w:color w:val="FF0000"/>
          <w:sz w:val="24"/>
        </w:rPr>
        <w:t>（1)发生线沿基圆滚过的长度，等于基圆上被滚过的圆弧长度。 (2)渐开线上任意点的法线恒与基圆相切。 (3)渐开线愈接近于其基圆的部分，其曲率半径愈小，离基圆愈远，曲率半径越大。 (4)渐开线的形状取决于基圆的大小，基圆内部无渐开线。</w:t>
      </w:r>
    </w:p>
    <w:p w14:paraId="76780E2D" w14:textId="532AFC13" w:rsidR="00A95BC3" w:rsidRPr="00BA1AD7" w:rsidRDefault="00CB210D" w:rsidP="00BA1AD7">
      <w:pPr>
        <w:jc w:val="left"/>
        <w:rPr>
          <w:rFonts w:ascii="宋体" w:hAnsi="宋体" w:hint="eastAsia"/>
          <w:b/>
          <w:sz w:val="28"/>
          <w:szCs w:val="28"/>
        </w:rPr>
      </w:pPr>
      <w:r>
        <w:rPr>
          <w:rFonts w:ascii="宋体" w:hAnsi="宋体" w:hint="eastAsia"/>
          <w:b/>
          <w:sz w:val="28"/>
          <w:szCs w:val="28"/>
        </w:rPr>
        <w:t>五</w:t>
      </w:r>
      <w:r w:rsidR="00E43AE2">
        <w:rPr>
          <w:rFonts w:ascii="宋体" w:hAnsi="宋体" w:hint="eastAsia"/>
          <w:b/>
          <w:sz w:val="28"/>
          <w:szCs w:val="28"/>
        </w:rPr>
        <w:t>、计算题</w:t>
      </w:r>
    </w:p>
    <w:p w14:paraId="76C4CA5B" w14:textId="225B8DA2" w:rsidR="00A95BC3" w:rsidRDefault="00A95BC3" w:rsidP="00A95BC3">
      <w:pPr>
        <w:ind w:firstLineChars="200" w:firstLine="480"/>
        <w:rPr>
          <w:rFonts w:ascii="宋体" w:eastAsia="宋体" w:hAnsi="宋体" w:hint="eastAsia"/>
          <w:sz w:val="24"/>
        </w:rPr>
      </w:pPr>
      <w:r>
        <w:rPr>
          <w:rFonts w:ascii="宋体" w:eastAsia="宋体" w:hAnsi="宋体" w:hint="eastAsia"/>
          <w:sz w:val="24"/>
        </w:rPr>
        <w:lastRenderedPageBreak/>
        <w:t>0</w:t>
      </w:r>
      <w:r w:rsidR="00BA1AD7">
        <w:rPr>
          <w:rFonts w:ascii="宋体" w:eastAsia="宋体" w:hAnsi="宋体" w:hint="eastAsia"/>
          <w:sz w:val="24"/>
        </w:rPr>
        <w:t>1</w:t>
      </w:r>
      <w:r>
        <w:rPr>
          <w:rFonts w:ascii="宋体" w:eastAsia="宋体" w:hAnsi="宋体" w:hint="eastAsia"/>
          <w:sz w:val="24"/>
        </w:rPr>
        <w:t>.如图</w:t>
      </w:r>
      <w:r>
        <w:rPr>
          <w:rFonts w:ascii="宋体" w:eastAsia="宋体" w:hAnsi="宋体"/>
          <w:sz w:val="24"/>
        </w:rPr>
        <w:t>2</w:t>
      </w:r>
      <w:r>
        <w:rPr>
          <w:rFonts w:ascii="宋体" w:eastAsia="宋体" w:hAnsi="宋体" w:hint="eastAsia"/>
          <w:sz w:val="24"/>
        </w:rPr>
        <w:t>所示已知齿轮</w:t>
      </w:r>
      <w:r>
        <w:rPr>
          <w:rFonts w:ascii="宋体" w:eastAsia="宋体" w:hAnsi="宋体"/>
          <w:sz w:val="24"/>
        </w:rPr>
        <w:t>1</w:t>
      </w:r>
      <w:r>
        <w:rPr>
          <w:rFonts w:ascii="宋体" w:eastAsia="宋体" w:hAnsi="宋体" w:hint="eastAsia"/>
          <w:sz w:val="24"/>
        </w:rPr>
        <w:t>的转速</w:t>
      </w:r>
      <w:r>
        <w:rPr>
          <w:rFonts w:ascii="宋体" w:eastAsia="宋体" w:hAnsi="宋体"/>
          <w:sz w:val="24"/>
        </w:rPr>
        <w:t>n1=</w:t>
      </w:r>
      <w:r w:rsidR="00484B56">
        <w:rPr>
          <w:rFonts w:ascii="宋体" w:eastAsia="宋体" w:hAnsi="宋体" w:hint="eastAsia"/>
          <w:sz w:val="24"/>
        </w:rPr>
        <w:t>3</w:t>
      </w:r>
      <w:r>
        <w:rPr>
          <w:rFonts w:ascii="宋体" w:eastAsia="宋体" w:hAnsi="宋体"/>
          <w:sz w:val="24"/>
        </w:rPr>
        <w:t>00r/min</w:t>
      </w:r>
      <w:r>
        <w:rPr>
          <w:rFonts w:ascii="宋体" w:eastAsia="宋体" w:hAnsi="宋体" w:hint="eastAsia"/>
          <w:sz w:val="24"/>
        </w:rPr>
        <w:t>，而</w:t>
      </w:r>
      <w:r>
        <w:rPr>
          <w:rFonts w:ascii="宋体" w:eastAsia="宋体" w:hAnsi="宋体"/>
          <w:sz w:val="24"/>
        </w:rPr>
        <w:t>Z1=40</w:t>
      </w:r>
      <w:r>
        <w:rPr>
          <w:rFonts w:ascii="宋体" w:eastAsia="宋体" w:hAnsi="宋体" w:hint="eastAsia"/>
          <w:sz w:val="24"/>
        </w:rPr>
        <w:t>，</w:t>
      </w:r>
      <w:r>
        <w:rPr>
          <w:rFonts w:ascii="宋体" w:eastAsia="宋体" w:hAnsi="宋体"/>
          <w:sz w:val="24"/>
        </w:rPr>
        <w:t>Z2=20</w:t>
      </w:r>
      <w:r>
        <w:rPr>
          <w:rFonts w:ascii="宋体" w:eastAsia="宋体" w:hAnsi="宋体" w:hint="eastAsia"/>
          <w:sz w:val="24"/>
        </w:rPr>
        <w:t>，</w:t>
      </w:r>
      <w:r>
        <w:rPr>
          <w:rFonts w:ascii="宋体" w:eastAsia="宋体" w:hAnsi="宋体"/>
          <w:sz w:val="24"/>
        </w:rPr>
        <w:t>Z3=80</w:t>
      </w:r>
      <w:r>
        <w:rPr>
          <w:rFonts w:ascii="宋体" w:eastAsia="宋体" w:hAnsi="宋体" w:hint="eastAsia"/>
          <w:sz w:val="24"/>
        </w:rPr>
        <w:t>。</w:t>
      </w:r>
    </w:p>
    <w:p w14:paraId="7694088E" w14:textId="77777777" w:rsidR="00A95BC3" w:rsidRDefault="00A95BC3" w:rsidP="00A95BC3">
      <w:pPr>
        <w:ind w:firstLineChars="200" w:firstLine="480"/>
        <w:rPr>
          <w:rFonts w:ascii="宋体" w:hAnsi="宋体" w:hint="eastAsia"/>
          <w:sz w:val="24"/>
        </w:rPr>
      </w:pPr>
      <w:r>
        <w:rPr>
          <w:rFonts w:ascii="宋体" w:eastAsia="宋体" w:hAnsi="宋体" w:hint="eastAsia"/>
          <w:sz w:val="24"/>
        </w:rPr>
        <w:t xml:space="preserve">求： </w:t>
      </w:r>
      <w:r>
        <w:rPr>
          <w:rFonts w:ascii="宋体" w:eastAsia="宋体" w:hAnsi="宋体"/>
          <w:sz w:val="24"/>
        </w:rPr>
        <w:t>(1)</w:t>
      </w:r>
      <w:r w:rsidR="00000000">
        <w:rPr>
          <w:rFonts w:ascii="宋体" w:eastAsia="宋体" w:hAnsi="宋体" w:cs="Times New Roman"/>
          <w:sz w:val="24"/>
          <w:szCs w:val="24"/>
        </w:rPr>
        <w:pict w14:anchorId="5C3646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4.4pt;height:18.8pt">
            <v:imagedata r:id="rId10" o:title=""/>
          </v:shape>
        </w:pict>
      </w:r>
      <w:r>
        <w:rPr>
          <w:rFonts w:ascii="宋体" w:eastAsia="宋体" w:hAnsi="宋体" w:hint="eastAsia"/>
          <w:sz w:val="24"/>
        </w:rPr>
        <w:t>；</w:t>
      </w:r>
      <w:r>
        <w:rPr>
          <w:rFonts w:ascii="宋体" w:eastAsia="宋体" w:hAnsi="宋体"/>
          <w:sz w:val="24"/>
        </w:rPr>
        <w:t>(2) nH</w:t>
      </w:r>
      <w:r>
        <w:rPr>
          <w:rFonts w:ascii="宋体" w:eastAsia="宋体" w:hAnsi="宋体" w:hint="eastAsia"/>
          <w:sz w:val="24"/>
        </w:rPr>
        <w:t>的大小及方向。</w:t>
      </w:r>
    </w:p>
    <w:p w14:paraId="28192766" w14:textId="77777777" w:rsidR="00A95BC3" w:rsidRDefault="00000000" w:rsidP="00A95BC3">
      <w:pPr>
        <w:jc w:val="center"/>
        <w:rPr>
          <w:rFonts w:ascii="宋体" w:hAnsi="宋体" w:hint="eastAsia"/>
          <w:sz w:val="24"/>
        </w:rPr>
      </w:pPr>
      <w:r>
        <w:rPr>
          <w:rFonts w:ascii="宋体" w:eastAsia="宋体" w:hAnsi="宋体" w:cs="Times New Roman"/>
          <w:sz w:val="24"/>
          <w:szCs w:val="24"/>
        </w:rPr>
        <w:pict w14:anchorId="2933045C">
          <v:shape id="Picture 2" o:spid="_x0000_i1026" type="#_x0000_t75" style="width:192.2pt;height:153.4pt">
            <v:imagedata r:id="rId11" o:title=""/>
          </v:shape>
        </w:pict>
      </w:r>
    </w:p>
    <w:p w14:paraId="5B53F3DA" w14:textId="3DCEB459" w:rsidR="00A95BC3" w:rsidRPr="00BA1AD7" w:rsidRDefault="00A95BC3" w:rsidP="00BA1AD7">
      <w:pPr>
        <w:ind w:firstLineChars="200" w:firstLine="482"/>
        <w:rPr>
          <w:rFonts w:ascii="宋体" w:eastAsia="宋体" w:hAnsi="宋体" w:hint="eastAsia"/>
          <w:b/>
          <w:color w:val="FF0000"/>
          <w:sz w:val="24"/>
        </w:rPr>
      </w:pPr>
      <w:r>
        <w:rPr>
          <w:rFonts w:ascii="宋体" w:eastAsia="宋体" w:hAnsi="宋体" w:hint="eastAsia"/>
          <w:b/>
          <w:color w:val="FF0000"/>
          <w:sz w:val="24"/>
        </w:rPr>
        <w:t>解：（</w:t>
      </w:r>
      <w:r>
        <w:rPr>
          <w:rFonts w:ascii="宋体" w:eastAsia="宋体" w:hAnsi="宋体"/>
          <w:b/>
          <w:color w:val="FF0000"/>
          <w:sz w:val="24"/>
        </w:rPr>
        <w:t>1</w:t>
      </w:r>
      <w:r>
        <w:rPr>
          <w:rFonts w:ascii="宋体" w:eastAsia="宋体" w:hAnsi="宋体" w:hint="eastAsia"/>
          <w:b/>
          <w:color w:val="FF0000"/>
          <w:sz w:val="24"/>
        </w:rPr>
        <w:t>）</w:t>
      </w:r>
      <m:oMath>
        <m:sSubSup>
          <m:sSubSupPr>
            <m:ctrlPr>
              <w:rPr>
                <w:rFonts w:ascii="Cambria Math" w:eastAsia="宋体" w:hAnsi="Cambria Math"/>
                <w:b/>
                <w:i/>
                <w:color w:val="FF0000"/>
                <w:sz w:val="24"/>
              </w:rPr>
            </m:ctrlPr>
          </m:sSubSupPr>
          <m:e>
            <m:r>
              <m:rPr>
                <m:sty m:val="bi"/>
              </m:rPr>
              <w:rPr>
                <w:rFonts w:ascii="Cambria Math" w:eastAsia="宋体" w:hAnsi="Cambria Math" w:hint="eastAsia"/>
                <w:color w:val="FF0000"/>
                <w:sz w:val="24"/>
              </w:rPr>
              <m:t>i</m:t>
            </m:r>
          </m:e>
          <m:sub>
            <m:r>
              <m:rPr>
                <m:sty m:val="bi"/>
              </m:rPr>
              <w:rPr>
                <w:rFonts w:ascii="Cambria Math" w:eastAsia="宋体" w:hAnsi="Cambria Math"/>
                <w:color w:val="FF0000"/>
                <w:sz w:val="24"/>
              </w:rPr>
              <m:t>13</m:t>
            </m:r>
          </m:sub>
          <m:sup>
            <m:r>
              <m:rPr>
                <m:sty m:val="bi"/>
              </m:rPr>
              <w:rPr>
                <w:rFonts w:ascii="Cambria Math" w:eastAsia="宋体" w:hAnsi="Cambria Math" w:hint="eastAsia"/>
                <w:color w:val="FF0000"/>
                <w:sz w:val="24"/>
              </w:rPr>
              <m:t>H</m:t>
            </m:r>
          </m:sup>
        </m:sSubSup>
        <m:r>
          <m:rPr>
            <m:sty m:val="bi"/>
          </m:rPr>
          <w:rPr>
            <w:rFonts w:ascii="Cambria Math" w:eastAsia="宋体" w:hAnsi="Cambria Math" w:hint="eastAsia"/>
            <w:color w:val="FF0000"/>
            <w:sz w:val="24"/>
          </w:rPr>
          <m:t>=</m:t>
        </m:r>
        <m:f>
          <m:fPr>
            <m:ctrlPr>
              <w:rPr>
                <w:rFonts w:ascii="Cambria Math" w:eastAsia="宋体" w:hAnsi="Cambria Math"/>
                <w:b/>
                <w:i/>
                <w:color w:val="FF0000"/>
                <w:sz w:val="24"/>
              </w:rPr>
            </m:ctrlPr>
          </m:fPr>
          <m:num>
            <m:r>
              <m:rPr>
                <m:sty m:val="bi"/>
              </m:rPr>
              <w:rPr>
                <w:rFonts w:ascii="Cambria Math" w:eastAsia="宋体" w:hAnsi="Cambria Math" w:hint="eastAsia"/>
                <w:color w:val="FF0000"/>
                <w:sz w:val="24"/>
              </w:rPr>
              <m:t>n</m:t>
            </m:r>
            <m:r>
              <m:rPr>
                <m:sty m:val="bi"/>
              </m:rPr>
              <w:rPr>
                <w:rFonts w:ascii="Cambria Math" w:eastAsia="宋体" w:hAnsi="Cambria Math"/>
                <w:color w:val="FF0000"/>
                <w:sz w:val="24"/>
              </w:rPr>
              <m:t>1</m:t>
            </m:r>
            <m:r>
              <m:rPr>
                <m:sty m:val="bi"/>
              </m:rPr>
              <w:rPr>
                <w:rFonts w:ascii="微软雅黑" w:eastAsia="微软雅黑" w:hAnsi="微软雅黑" w:cs="微软雅黑" w:hint="eastAsia"/>
                <w:color w:val="FF0000"/>
                <w:sz w:val="24"/>
              </w:rPr>
              <m:t>-</m:t>
            </m:r>
            <m:r>
              <m:rPr>
                <m:sty m:val="bi"/>
              </m:rPr>
              <w:rPr>
                <w:rFonts w:ascii="Cambria Math" w:eastAsia="宋体" w:hAnsi="Cambria Math" w:hint="eastAsia"/>
                <w:color w:val="FF0000"/>
                <w:sz w:val="24"/>
              </w:rPr>
              <m:t>nH</m:t>
            </m:r>
          </m:num>
          <m:den>
            <m:r>
              <m:rPr>
                <m:sty m:val="bi"/>
              </m:rPr>
              <w:rPr>
                <w:rFonts w:ascii="Cambria Math" w:eastAsia="宋体" w:hAnsi="Cambria Math" w:hint="eastAsia"/>
                <w:color w:val="FF0000"/>
                <w:sz w:val="24"/>
              </w:rPr>
              <m:t>n</m:t>
            </m:r>
            <m:r>
              <m:rPr>
                <m:sty m:val="bi"/>
              </m:rPr>
              <w:rPr>
                <w:rFonts w:ascii="Cambria Math" w:eastAsia="宋体" w:hAnsi="Cambria Math"/>
                <w:color w:val="FF0000"/>
                <w:sz w:val="24"/>
              </w:rPr>
              <m:t>3-nH</m:t>
            </m:r>
          </m:den>
        </m:f>
        <m:r>
          <m:rPr>
            <m:sty m:val="bi"/>
          </m:rPr>
          <w:rPr>
            <w:rFonts w:ascii="Cambria Math" w:eastAsia="宋体" w:hAnsi="Cambria Math"/>
            <w:color w:val="FF0000"/>
            <w:sz w:val="24"/>
          </w:rPr>
          <m:t>=</m:t>
        </m:r>
        <m:f>
          <m:fPr>
            <m:ctrlPr>
              <w:rPr>
                <w:rFonts w:ascii="Cambria Math" w:eastAsia="宋体" w:hAnsi="Cambria Math"/>
                <w:b/>
                <w:i/>
                <w:color w:val="FF0000"/>
                <w:sz w:val="24"/>
              </w:rPr>
            </m:ctrlPr>
          </m:fPr>
          <m:num>
            <m:r>
              <m:rPr>
                <m:sty m:val="bi"/>
              </m:rPr>
              <w:rPr>
                <w:rFonts w:ascii="Cambria Math" w:eastAsia="宋体" w:hAnsi="Cambria Math"/>
                <w:color w:val="FF0000"/>
                <w:sz w:val="24"/>
              </w:rPr>
              <m:t>Z</m:t>
            </m:r>
            <m:r>
              <m:rPr>
                <m:sty m:val="bi"/>
              </m:rPr>
              <w:rPr>
                <w:rFonts w:ascii="Cambria Math" w:eastAsia="宋体" w:hAnsi="Cambria Math"/>
                <w:color w:val="FF0000"/>
                <w:sz w:val="24"/>
              </w:rPr>
              <m:t>2</m:t>
            </m:r>
            <m:r>
              <m:rPr>
                <m:sty m:val="bi"/>
              </m:rPr>
              <w:rPr>
                <w:rFonts w:ascii="Cambria Math" w:eastAsia="宋体" w:hAnsi="Cambria Math"/>
                <w:color w:val="FF0000"/>
                <w:sz w:val="24"/>
              </w:rPr>
              <m:t>Z</m:t>
            </m:r>
            <m:r>
              <m:rPr>
                <m:sty m:val="bi"/>
              </m:rPr>
              <w:rPr>
                <w:rFonts w:ascii="Cambria Math" w:eastAsia="宋体" w:hAnsi="Cambria Math"/>
                <w:color w:val="FF0000"/>
                <w:sz w:val="24"/>
              </w:rPr>
              <m:t>3</m:t>
            </m:r>
          </m:num>
          <m:den>
            <m:r>
              <m:rPr>
                <m:sty m:val="bi"/>
              </m:rPr>
              <w:rPr>
                <w:rFonts w:ascii="Cambria Math" w:eastAsia="宋体" w:hAnsi="Cambria Math"/>
                <w:color w:val="FF0000"/>
                <w:sz w:val="24"/>
              </w:rPr>
              <m:t>Z</m:t>
            </m:r>
            <m:r>
              <m:rPr>
                <m:sty m:val="bi"/>
              </m:rPr>
              <w:rPr>
                <w:rFonts w:ascii="Cambria Math" w:eastAsia="宋体" w:hAnsi="Cambria Math"/>
                <w:color w:val="FF0000"/>
                <w:sz w:val="24"/>
              </w:rPr>
              <m:t>1</m:t>
            </m:r>
            <m:r>
              <m:rPr>
                <m:sty m:val="bi"/>
              </m:rPr>
              <w:rPr>
                <w:rFonts w:ascii="Cambria Math" w:eastAsia="宋体" w:hAnsi="Cambria Math"/>
                <w:color w:val="FF0000"/>
                <w:sz w:val="24"/>
              </w:rPr>
              <m:t>Z</m:t>
            </m:r>
            <m:r>
              <m:rPr>
                <m:sty m:val="bi"/>
              </m:rPr>
              <w:rPr>
                <w:rFonts w:ascii="Cambria Math" w:eastAsia="宋体" w:hAnsi="Cambria Math"/>
                <w:color w:val="FF0000"/>
                <w:sz w:val="24"/>
              </w:rPr>
              <m:t>2</m:t>
            </m:r>
          </m:den>
        </m:f>
        <m:r>
          <m:rPr>
            <m:sty m:val="bi"/>
          </m:rPr>
          <w:rPr>
            <w:rFonts w:ascii="Cambria Math" w:eastAsia="宋体" w:hAnsi="Cambria Math"/>
            <w:color w:val="FF0000"/>
            <w:sz w:val="24"/>
          </w:rPr>
          <m:t>=</m:t>
        </m:r>
        <m:f>
          <m:fPr>
            <m:ctrlPr>
              <w:rPr>
                <w:rFonts w:ascii="Cambria Math" w:eastAsia="宋体" w:hAnsi="Cambria Math"/>
                <w:b/>
                <w:i/>
                <w:color w:val="FF0000"/>
                <w:sz w:val="24"/>
              </w:rPr>
            </m:ctrlPr>
          </m:fPr>
          <m:num>
            <m:r>
              <m:rPr>
                <m:sty m:val="bi"/>
              </m:rPr>
              <w:rPr>
                <w:rFonts w:ascii="Cambria Math" w:eastAsia="宋体" w:hAnsi="Cambria Math"/>
                <w:color w:val="FF0000"/>
                <w:sz w:val="24"/>
              </w:rPr>
              <m:t>Z</m:t>
            </m:r>
            <m:r>
              <m:rPr>
                <m:sty m:val="bi"/>
              </m:rPr>
              <w:rPr>
                <w:rFonts w:ascii="Cambria Math" w:eastAsia="宋体" w:hAnsi="Cambria Math"/>
                <w:color w:val="FF0000"/>
                <w:sz w:val="24"/>
              </w:rPr>
              <m:t>3</m:t>
            </m:r>
          </m:num>
          <m:den>
            <m:r>
              <m:rPr>
                <m:sty m:val="bi"/>
              </m:rPr>
              <w:rPr>
                <w:rFonts w:ascii="Cambria Math" w:eastAsia="宋体" w:hAnsi="Cambria Math"/>
                <w:color w:val="FF0000"/>
                <w:sz w:val="24"/>
              </w:rPr>
              <m:t>Z</m:t>
            </m:r>
            <m:r>
              <m:rPr>
                <m:sty m:val="bi"/>
              </m:rPr>
              <w:rPr>
                <w:rFonts w:ascii="Cambria Math" w:eastAsia="宋体" w:hAnsi="Cambria Math"/>
                <w:color w:val="FF0000"/>
                <w:sz w:val="24"/>
              </w:rPr>
              <m:t>1</m:t>
            </m:r>
          </m:den>
        </m:f>
        <m:r>
          <m:rPr>
            <m:sty m:val="bi"/>
          </m:rPr>
          <w:rPr>
            <w:rFonts w:ascii="Cambria Math" w:eastAsia="宋体" w:hAnsi="Cambria Math"/>
            <w:color w:val="FF0000"/>
            <w:sz w:val="24"/>
          </w:rPr>
          <m:t>=2</m:t>
        </m:r>
      </m:oMath>
      <w:r>
        <w:rPr>
          <w:rFonts w:ascii="宋体" w:eastAsia="宋体" w:hAnsi="宋体" w:hint="eastAsia"/>
          <w:b/>
          <w:color w:val="FF0000"/>
          <w:sz w:val="24"/>
        </w:rPr>
        <w:t xml:space="preserve">    （</w:t>
      </w:r>
      <w:r>
        <w:rPr>
          <w:rFonts w:ascii="宋体" w:eastAsia="宋体" w:hAnsi="宋体"/>
          <w:b/>
          <w:color w:val="FF0000"/>
          <w:sz w:val="24"/>
        </w:rPr>
        <w:t>2</w:t>
      </w:r>
      <w:r>
        <w:rPr>
          <w:rFonts w:ascii="宋体" w:eastAsia="宋体" w:hAnsi="宋体" w:hint="eastAsia"/>
          <w:b/>
          <w:color w:val="FF0000"/>
          <w:sz w:val="24"/>
        </w:rPr>
        <w:t>）</w:t>
      </w:r>
      <w:r w:rsidR="00484B56">
        <w:rPr>
          <w:rFonts w:ascii="宋体" w:eastAsia="宋体" w:hAnsi="宋体" w:hint="eastAsia"/>
          <w:b/>
          <w:color w:val="FF0000"/>
          <w:sz w:val="24"/>
        </w:rPr>
        <w:t>因为齿轮3为定轴齿轮，所以n3=0，代入已知数值可以得到</w:t>
      </w:r>
      <w:r>
        <w:rPr>
          <w:rFonts w:ascii="宋体" w:eastAsia="宋体" w:hAnsi="宋体"/>
          <w:b/>
          <w:color w:val="FF0000"/>
          <w:sz w:val="24"/>
        </w:rPr>
        <w:t xml:space="preserve">  </w:t>
      </w:r>
      <w:r w:rsidR="00484B56">
        <w:rPr>
          <w:rFonts w:ascii="宋体" w:eastAsia="宋体" w:hAnsi="宋体" w:hint="eastAsia"/>
          <w:b/>
          <w:color w:val="FF0000"/>
          <w:sz w:val="24"/>
        </w:rPr>
        <w:t>nH=100</w:t>
      </w:r>
      <w:r>
        <w:rPr>
          <w:rFonts w:ascii="宋体" w:eastAsia="宋体" w:hAnsi="宋体"/>
          <w:b/>
          <w:color w:val="FF0000"/>
          <w:sz w:val="24"/>
        </w:rPr>
        <w:t>r/min</w:t>
      </w:r>
      <w:r>
        <w:rPr>
          <w:rFonts w:ascii="宋体" w:eastAsia="宋体" w:hAnsi="宋体" w:hint="eastAsia"/>
          <w:b/>
          <w:color w:val="FF0000"/>
          <w:sz w:val="24"/>
        </w:rPr>
        <w:t>方向与</w:t>
      </w:r>
      <w:r>
        <w:rPr>
          <w:rFonts w:ascii="宋体" w:eastAsia="宋体" w:hAnsi="宋体"/>
          <w:b/>
          <w:color w:val="FF0000"/>
          <w:sz w:val="24"/>
        </w:rPr>
        <w:t>n1</w:t>
      </w:r>
      <w:r>
        <w:rPr>
          <w:rFonts w:ascii="宋体" w:eastAsia="宋体" w:hAnsi="宋体" w:hint="eastAsia"/>
          <w:b/>
          <w:color w:val="FF0000"/>
          <w:sz w:val="24"/>
        </w:rPr>
        <w:t>的转向相同。</w:t>
      </w:r>
      <w:bookmarkStart w:id="7" w:name="_Hlk11365754"/>
    </w:p>
    <w:bookmarkEnd w:id="7"/>
    <w:p w14:paraId="3EBEDFE4" w14:textId="334FD4A4" w:rsidR="00E43AE2" w:rsidRPr="00BA1AD7" w:rsidRDefault="00E43AE2" w:rsidP="00E43AE2">
      <w:pPr>
        <w:ind w:firstLineChars="200" w:firstLine="480"/>
        <w:rPr>
          <w:rFonts w:hint="eastAsia"/>
        </w:rPr>
      </w:pPr>
      <w:r w:rsidRPr="00BA1AD7">
        <w:rPr>
          <w:rFonts w:ascii="宋体" w:eastAsia="宋体" w:hAnsi="宋体" w:hint="eastAsia"/>
          <w:sz w:val="24"/>
        </w:rPr>
        <w:t>0</w:t>
      </w:r>
      <w:r w:rsidR="00BA1AD7">
        <w:rPr>
          <w:rFonts w:ascii="宋体" w:eastAsia="宋体" w:hAnsi="宋体" w:hint="eastAsia"/>
          <w:sz w:val="24"/>
        </w:rPr>
        <w:t>2</w:t>
      </w:r>
      <w:r w:rsidRPr="00BA1AD7">
        <w:rPr>
          <w:rFonts w:ascii="宋体" w:eastAsia="宋体" w:hAnsi="宋体" w:hint="eastAsia"/>
          <w:sz w:val="24"/>
        </w:rPr>
        <w:t>.计算如图所示机构的自由度，并指出复合铰链、局部自由度和虚约束。</w:t>
      </w:r>
    </w:p>
    <w:p w14:paraId="3BA004AC" w14:textId="77777777" w:rsidR="00E43AE2" w:rsidRPr="00E9024C" w:rsidRDefault="00E43AE2" w:rsidP="00A95BC3">
      <w:pPr>
        <w:jc w:val="center"/>
        <w:rPr>
          <w:rFonts w:hint="eastAsia"/>
          <w:strike/>
        </w:rPr>
      </w:pPr>
      <w:r w:rsidRPr="00E9024C">
        <w:rPr>
          <w:strike/>
          <w:noProof/>
        </w:rPr>
        <w:drawing>
          <wp:inline distT="0" distB="0" distL="0" distR="0" wp14:anchorId="1FEFDA9F" wp14:editId="4FA2BEDB">
            <wp:extent cx="3017520" cy="189738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7520" cy="1897380"/>
                    </a:xfrm>
                    <a:prstGeom prst="rect">
                      <a:avLst/>
                    </a:prstGeom>
                    <a:noFill/>
                    <a:ln>
                      <a:noFill/>
                    </a:ln>
                  </pic:spPr>
                </pic:pic>
              </a:graphicData>
            </a:graphic>
          </wp:inline>
        </w:drawing>
      </w:r>
    </w:p>
    <w:p w14:paraId="04E001F8" w14:textId="77777777" w:rsidR="00E43AE2" w:rsidRPr="00BA1AD7" w:rsidRDefault="00E43AE2" w:rsidP="00E43AE2">
      <w:pPr>
        <w:ind w:firstLineChars="200" w:firstLine="482"/>
        <w:rPr>
          <w:rFonts w:ascii="宋体" w:hAnsi="宋体" w:hint="eastAsia"/>
          <w:b/>
          <w:color w:val="FF0000"/>
          <w:sz w:val="24"/>
        </w:rPr>
      </w:pPr>
      <w:r w:rsidRPr="00BA1AD7">
        <w:rPr>
          <w:rFonts w:ascii="宋体" w:eastAsia="宋体" w:hAnsi="宋体" w:hint="eastAsia"/>
          <w:b/>
          <w:color w:val="FF0000"/>
          <w:sz w:val="24"/>
        </w:rPr>
        <w:t>解：</w:t>
      </w:r>
      <w:r w:rsidRPr="00BA1AD7">
        <w:rPr>
          <w:rFonts w:ascii="宋体" w:eastAsia="宋体" w:hAnsi="宋体"/>
          <w:b/>
          <w:color w:val="FF0000"/>
          <w:sz w:val="24"/>
        </w:rPr>
        <w:t>B</w:t>
      </w:r>
      <w:r w:rsidRPr="00BA1AD7">
        <w:rPr>
          <w:rFonts w:ascii="宋体" w:eastAsia="宋体" w:hAnsi="宋体" w:hint="eastAsia"/>
          <w:b/>
          <w:color w:val="FF0000"/>
          <w:sz w:val="24"/>
        </w:rPr>
        <w:t>滚子处有局部自由度，</w:t>
      </w:r>
      <w:r w:rsidRPr="00BA1AD7">
        <w:rPr>
          <w:rFonts w:ascii="宋体" w:eastAsia="宋体" w:hAnsi="宋体"/>
          <w:b/>
          <w:color w:val="FF0000"/>
          <w:sz w:val="24"/>
        </w:rPr>
        <w:t>E</w:t>
      </w:r>
      <w:r w:rsidRPr="00BA1AD7">
        <w:rPr>
          <w:rFonts w:ascii="宋体" w:eastAsia="宋体" w:hAnsi="宋体" w:hint="eastAsia"/>
          <w:b/>
          <w:color w:val="FF0000"/>
          <w:sz w:val="24"/>
        </w:rPr>
        <w:t>处为复合铰链，</w:t>
      </w:r>
      <w:r w:rsidRPr="00BA1AD7">
        <w:rPr>
          <w:rFonts w:ascii="宋体" w:eastAsia="宋体" w:hAnsi="宋体"/>
          <w:b/>
          <w:color w:val="FF0000"/>
          <w:sz w:val="24"/>
        </w:rPr>
        <w:t>K</w:t>
      </w:r>
      <w:r w:rsidRPr="00BA1AD7">
        <w:rPr>
          <w:rFonts w:ascii="宋体" w:eastAsia="宋体" w:hAnsi="宋体" w:hint="eastAsia"/>
          <w:b/>
          <w:color w:val="FF0000"/>
          <w:sz w:val="24"/>
        </w:rPr>
        <w:t>为虚约束。</w:t>
      </w:r>
    </w:p>
    <w:p w14:paraId="20B84583" w14:textId="77777777" w:rsidR="00E43AE2" w:rsidRPr="00BA1AD7" w:rsidRDefault="00E43AE2" w:rsidP="00E43AE2">
      <w:pPr>
        <w:rPr>
          <w:rFonts w:ascii="宋体" w:eastAsia="宋体" w:hAnsi="宋体" w:hint="eastAsia"/>
          <w:b/>
          <w:color w:val="FF0000"/>
          <w:sz w:val="24"/>
        </w:rPr>
      </w:pPr>
      <w:r w:rsidRPr="00BA1AD7">
        <w:rPr>
          <w:rFonts w:ascii="宋体" w:eastAsia="宋体" w:hAnsi="宋体" w:hint="eastAsia"/>
          <w:b/>
          <w:color w:val="FF0000"/>
          <w:sz w:val="24"/>
        </w:rPr>
        <w:t>F=9*3-(2*12+1)-1=1。</w:t>
      </w:r>
    </w:p>
    <w:p w14:paraId="584F71D4" w14:textId="77777777" w:rsidR="00E43AE2" w:rsidRDefault="00E43AE2" w:rsidP="00E43AE2">
      <w:pPr>
        <w:rPr>
          <w:rFonts w:ascii="宋体" w:hAnsi="宋体" w:hint="eastAsia"/>
          <w:b/>
          <w:color w:val="FF0000"/>
          <w:sz w:val="24"/>
        </w:rPr>
      </w:pPr>
    </w:p>
    <w:p w14:paraId="7ACEB78A" w14:textId="66A57AA0" w:rsidR="00E43AE2" w:rsidRDefault="00E43AE2" w:rsidP="00E43AE2">
      <w:pPr>
        <w:ind w:firstLineChars="200" w:firstLine="480"/>
        <w:rPr>
          <w:rFonts w:ascii="宋体" w:hAnsi="宋体" w:hint="eastAsia"/>
          <w:sz w:val="24"/>
        </w:rPr>
      </w:pPr>
      <w:r>
        <w:rPr>
          <w:rFonts w:ascii="宋体" w:eastAsia="宋体" w:hAnsi="宋体" w:hint="eastAsia"/>
          <w:sz w:val="24"/>
        </w:rPr>
        <w:t>0</w:t>
      </w:r>
      <w:r w:rsidR="00BA1AD7">
        <w:rPr>
          <w:rFonts w:ascii="宋体" w:eastAsia="宋体" w:hAnsi="宋体" w:hint="eastAsia"/>
          <w:sz w:val="24"/>
        </w:rPr>
        <w:t>3</w:t>
      </w:r>
      <w:r>
        <w:rPr>
          <w:rFonts w:ascii="宋体" w:eastAsia="宋体" w:hAnsi="宋体" w:hint="eastAsia"/>
          <w:sz w:val="24"/>
        </w:rPr>
        <w:t>.计算如图所示机构的自由度，若有复合铰链、局部自由度和虚约束应指出。</w:t>
      </w:r>
    </w:p>
    <w:p w14:paraId="67642E0E" w14:textId="77777777" w:rsidR="00E43AE2" w:rsidRDefault="00E43AE2" w:rsidP="00E43AE2">
      <w:pPr>
        <w:ind w:firstLineChars="200" w:firstLine="480"/>
        <w:rPr>
          <w:rFonts w:ascii="宋体" w:hAnsi="宋体" w:hint="eastAsia"/>
          <w:sz w:val="24"/>
        </w:rPr>
      </w:pPr>
      <w:r>
        <w:rPr>
          <w:rFonts w:ascii="宋体" w:eastAsia="宋体" w:hAnsi="宋体"/>
          <w:sz w:val="24"/>
        </w:rPr>
        <w:t xml:space="preserve">                 </w:t>
      </w:r>
      <w:r>
        <w:rPr>
          <w:rFonts w:ascii="宋体" w:hAnsi="宋体"/>
          <w:noProof/>
          <w:sz w:val="24"/>
        </w:rPr>
        <w:drawing>
          <wp:inline distT="0" distB="0" distL="0" distR="0" wp14:anchorId="3180C122" wp14:editId="337E0C92">
            <wp:extent cx="2743200" cy="2127970"/>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0152" cy="2133363"/>
                    </a:xfrm>
                    <a:prstGeom prst="rect">
                      <a:avLst/>
                    </a:prstGeom>
                    <a:noFill/>
                    <a:ln>
                      <a:noFill/>
                    </a:ln>
                  </pic:spPr>
                </pic:pic>
              </a:graphicData>
            </a:graphic>
          </wp:inline>
        </w:drawing>
      </w:r>
    </w:p>
    <w:p w14:paraId="0947B1EC" w14:textId="77777777" w:rsidR="00E43AE2" w:rsidRDefault="00E43AE2" w:rsidP="00E43AE2">
      <w:pPr>
        <w:ind w:firstLineChars="200" w:firstLine="482"/>
        <w:rPr>
          <w:rFonts w:ascii="宋体" w:hAnsi="宋体" w:hint="eastAsia"/>
          <w:b/>
          <w:color w:val="FF0000"/>
          <w:sz w:val="24"/>
        </w:rPr>
      </w:pPr>
      <w:r>
        <w:rPr>
          <w:rFonts w:ascii="宋体" w:eastAsia="宋体" w:hAnsi="宋体" w:hint="eastAsia"/>
          <w:b/>
          <w:color w:val="FF0000"/>
          <w:sz w:val="24"/>
        </w:rPr>
        <w:t>解：</w:t>
      </w:r>
      <w:r>
        <w:rPr>
          <w:rFonts w:ascii="宋体" w:eastAsia="宋体" w:hAnsi="宋体"/>
          <w:b/>
          <w:color w:val="FF0000"/>
          <w:sz w:val="24"/>
        </w:rPr>
        <w:t>F=3n-(2Pl+Ph)=3</w:t>
      </w:r>
      <w:r>
        <w:rPr>
          <w:rFonts w:ascii="宋体" w:eastAsia="宋体" w:hAnsi="宋体" w:hint="eastAsia"/>
          <w:b/>
          <w:color w:val="FF0000"/>
          <w:sz w:val="24"/>
        </w:rPr>
        <w:t>×</w:t>
      </w:r>
      <w:r>
        <w:rPr>
          <w:rFonts w:ascii="宋体" w:eastAsia="宋体" w:hAnsi="宋体"/>
          <w:b/>
          <w:color w:val="FF0000"/>
          <w:sz w:val="24"/>
        </w:rPr>
        <w:t>8-(2</w:t>
      </w:r>
      <w:r>
        <w:rPr>
          <w:rFonts w:ascii="宋体" w:eastAsia="宋体" w:hAnsi="宋体" w:hint="eastAsia"/>
          <w:b/>
          <w:color w:val="FF0000"/>
          <w:sz w:val="24"/>
        </w:rPr>
        <w:t>×</w:t>
      </w:r>
      <w:r>
        <w:rPr>
          <w:rFonts w:ascii="宋体" w:eastAsia="宋体" w:hAnsi="宋体"/>
          <w:b/>
          <w:color w:val="FF0000"/>
          <w:sz w:val="24"/>
        </w:rPr>
        <w:t>11+1)=1</w:t>
      </w:r>
    </w:p>
    <w:p w14:paraId="1E814E41" w14:textId="77777777" w:rsidR="00E43AE2" w:rsidRDefault="00E43AE2" w:rsidP="00E43AE2">
      <w:pPr>
        <w:rPr>
          <w:rFonts w:ascii="宋体" w:hAnsi="宋体" w:hint="eastAsia"/>
          <w:b/>
          <w:color w:val="FF0000"/>
          <w:sz w:val="24"/>
        </w:rPr>
      </w:pPr>
      <w:r>
        <w:rPr>
          <w:rFonts w:ascii="宋体" w:eastAsia="宋体" w:hAnsi="宋体" w:hint="eastAsia"/>
          <w:b/>
          <w:color w:val="FF0000"/>
          <w:sz w:val="24"/>
        </w:rPr>
        <w:t>或</w:t>
      </w:r>
      <w:r>
        <w:rPr>
          <w:rFonts w:ascii="宋体" w:eastAsia="宋体" w:hAnsi="宋体"/>
          <w:b/>
          <w:color w:val="FF0000"/>
          <w:sz w:val="24"/>
        </w:rPr>
        <w:t>F=3n-(2Pl+Ph-P</w:t>
      </w:r>
      <w:r>
        <w:rPr>
          <w:rFonts w:ascii="宋体" w:eastAsia="宋体" w:hAnsi="宋体" w:hint="eastAsia"/>
          <w:b/>
          <w:color w:val="FF0000"/>
          <w:sz w:val="24"/>
        </w:rPr>
        <w:t>′</w:t>
      </w:r>
      <w:r>
        <w:rPr>
          <w:rFonts w:ascii="宋体" w:eastAsia="宋体" w:hAnsi="宋体"/>
          <w:b/>
          <w:color w:val="FF0000"/>
          <w:sz w:val="24"/>
        </w:rPr>
        <w:t>)-F</w:t>
      </w:r>
      <w:r>
        <w:rPr>
          <w:rFonts w:ascii="宋体" w:eastAsia="宋体" w:hAnsi="宋体" w:hint="eastAsia"/>
          <w:b/>
          <w:color w:val="FF0000"/>
          <w:sz w:val="24"/>
        </w:rPr>
        <w:t>′</w:t>
      </w:r>
      <w:r>
        <w:rPr>
          <w:rFonts w:ascii="宋体" w:eastAsia="宋体" w:hAnsi="宋体"/>
          <w:b/>
          <w:color w:val="FF0000"/>
          <w:sz w:val="24"/>
        </w:rPr>
        <w:t>=3</w:t>
      </w:r>
      <w:r>
        <w:rPr>
          <w:rFonts w:ascii="宋体" w:eastAsia="宋体" w:hAnsi="宋体" w:hint="eastAsia"/>
          <w:b/>
          <w:color w:val="FF0000"/>
          <w:sz w:val="24"/>
        </w:rPr>
        <w:t>×</w:t>
      </w:r>
      <w:r>
        <w:rPr>
          <w:rFonts w:ascii="宋体" w:eastAsia="宋体" w:hAnsi="宋体"/>
          <w:b/>
          <w:color w:val="FF0000"/>
          <w:sz w:val="24"/>
        </w:rPr>
        <w:t>12-(2</w:t>
      </w:r>
      <w:r>
        <w:rPr>
          <w:rFonts w:ascii="宋体" w:eastAsia="宋体" w:hAnsi="宋体" w:hint="eastAsia"/>
          <w:b/>
          <w:color w:val="FF0000"/>
          <w:sz w:val="24"/>
        </w:rPr>
        <w:t>×</w:t>
      </w:r>
      <w:r>
        <w:rPr>
          <w:rFonts w:ascii="宋体" w:eastAsia="宋体" w:hAnsi="宋体"/>
          <w:b/>
          <w:color w:val="FF0000"/>
          <w:sz w:val="24"/>
        </w:rPr>
        <w:t>17+1-1)-1=1</w:t>
      </w:r>
    </w:p>
    <w:p w14:paraId="61A3CAD5" w14:textId="77777777" w:rsidR="00E43AE2" w:rsidRDefault="00E43AE2" w:rsidP="00E43AE2">
      <w:pPr>
        <w:rPr>
          <w:rFonts w:ascii="宋体" w:eastAsia="宋体" w:hAnsi="宋体" w:hint="eastAsia"/>
          <w:b/>
          <w:color w:val="FF0000"/>
          <w:sz w:val="24"/>
        </w:rPr>
      </w:pPr>
      <w:r>
        <w:rPr>
          <w:rFonts w:ascii="宋体" w:eastAsia="宋体" w:hAnsi="宋体" w:hint="eastAsia"/>
          <w:b/>
          <w:color w:val="FF0000"/>
          <w:sz w:val="24"/>
        </w:rPr>
        <w:lastRenderedPageBreak/>
        <w:t>其中：</w:t>
      </w:r>
      <w:r>
        <w:rPr>
          <w:rFonts w:ascii="宋体" w:eastAsia="宋体" w:hAnsi="宋体"/>
          <w:b/>
          <w:color w:val="FF0000"/>
          <w:sz w:val="24"/>
        </w:rPr>
        <w:t>B</w:t>
      </w:r>
      <w:r>
        <w:rPr>
          <w:rFonts w:ascii="宋体" w:eastAsia="宋体" w:hAnsi="宋体" w:hint="eastAsia"/>
          <w:b/>
          <w:color w:val="FF0000"/>
          <w:sz w:val="24"/>
        </w:rPr>
        <w:t>、</w:t>
      </w:r>
      <w:r>
        <w:rPr>
          <w:rFonts w:ascii="宋体" w:eastAsia="宋体" w:hAnsi="宋体"/>
          <w:b/>
          <w:color w:val="FF0000"/>
          <w:sz w:val="24"/>
        </w:rPr>
        <w:t>D</w:t>
      </w:r>
      <w:r>
        <w:rPr>
          <w:rFonts w:ascii="宋体" w:eastAsia="宋体" w:hAnsi="宋体" w:hint="eastAsia"/>
          <w:b/>
          <w:color w:val="FF0000"/>
          <w:sz w:val="24"/>
        </w:rPr>
        <w:t>处为复合铰链，</w:t>
      </w:r>
      <w:r>
        <w:rPr>
          <w:rFonts w:ascii="宋体" w:eastAsia="宋体" w:hAnsi="宋体"/>
          <w:b/>
          <w:color w:val="FF0000"/>
          <w:sz w:val="24"/>
        </w:rPr>
        <w:t>AB</w:t>
      </w:r>
      <w:r>
        <w:rPr>
          <w:rFonts w:ascii="宋体" w:eastAsia="宋体" w:hAnsi="宋体" w:hint="eastAsia"/>
          <w:b/>
          <w:color w:val="FF0000"/>
          <w:sz w:val="24"/>
        </w:rPr>
        <w:t>、</w:t>
      </w:r>
      <w:r>
        <w:rPr>
          <w:rFonts w:ascii="宋体" w:eastAsia="宋体" w:hAnsi="宋体"/>
          <w:b/>
          <w:color w:val="FF0000"/>
          <w:sz w:val="24"/>
        </w:rPr>
        <w:t>BE</w:t>
      </w:r>
      <w:r>
        <w:rPr>
          <w:rFonts w:ascii="宋体" w:eastAsia="宋体" w:hAnsi="宋体" w:hint="eastAsia"/>
          <w:b/>
          <w:color w:val="FF0000"/>
          <w:sz w:val="24"/>
        </w:rPr>
        <w:t>、</w:t>
      </w:r>
      <w:r>
        <w:rPr>
          <w:rFonts w:ascii="宋体" w:eastAsia="宋体" w:hAnsi="宋体"/>
          <w:b/>
          <w:color w:val="FF0000"/>
          <w:sz w:val="24"/>
        </w:rPr>
        <w:t>BD</w:t>
      </w:r>
      <w:r>
        <w:rPr>
          <w:rFonts w:ascii="宋体" w:eastAsia="宋体" w:hAnsi="宋体" w:hint="eastAsia"/>
          <w:b/>
          <w:color w:val="FF0000"/>
          <w:sz w:val="24"/>
        </w:rPr>
        <w:t>杆为虚约束，滚子处为局部自由度。</w:t>
      </w:r>
    </w:p>
    <w:p w14:paraId="63A9488F" w14:textId="77777777" w:rsidR="00A95BC3" w:rsidRDefault="00A95BC3" w:rsidP="00E43AE2">
      <w:pPr>
        <w:rPr>
          <w:rFonts w:ascii="宋体" w:hAnsi="宋体" w:hint="eastAsia"/>
          <w:b/>
          <w:color w:val="FF0000"/>
          <w:sz w:val="24"/>
        </w:rPr>
      </w:pPr>
    </w:p>
    <w:p w14:paraId="70518777" w14:textId="3A4D4A99" w:rsidR="00E43AE2" w:rsidRDefault="00E43AE2" w:rsidP="00E43AE2">
      <w:pPr>
        <w:ind w:firstLineChars="200" w:firstLine="480"/>
        <w:jc w:val="left"/>
        <w:rPr>
          <w:rFonts w:ascii="宋体" w:hAnsi="宋体" w:hint="eastAsia"/>
          <w:b/>
          <w:color w:val="FF0000"/>
          <w:sz w:val="24"/>
        </w:rPr>
      </w:pPr>
      <w:r>
        <w:rPr>
          <w:rFonts w:ascii="宋体" w:eastAsia="宋体" w:hAnsi="宋体" w:hint="eastAsia"/>
          <w:sz w:val="24"/>
        </w:rPr>
        <w:t>0</w:t>
      </w:r>
      <w:r w:rsidR="00BA1AD7">
        <w:rPr>
          <w:rFonts w:ascii="宋体" w:eastAsia="宋体" w:hAnsi="宋体" w:hint="eastAsia"/>
          <w:sz w:val="24"/>
        </w:rPr>
        <w:t>4</w:t>
      </w:r>
      <w:r>
        <w:rPr>
          <w:rFonts w:ascii="宋体" w:eastAsia="宋体" w:hAnsi="宋体" w:hint="eastAsia"/>
          <w:sz w:val="24"/>
        </w:rPr>
        <w:t>.计算如图所示机构的自由度，并指出复合铰链、局部自由度和虚约束，如果以凸轮为原动件，该机构是否具有确定的运动？为什么？</w:t>
      </w:r>
      <w:r>
        <w:rPr>
          <w:rFonts w:ascii="宋体" w:eastAsia="宋体" w:hAnsi="宋体"/>
          <w:b/>
          <w:color w:val="FF0000"/>
          <w:sz w:val="24"/>
        </w:rPr>
        <w:t xml:space="preserve"> </w:t>
      </w:r>
    </w:p>
    <w:p w14:paraId="02C6C131" w14:textId="77777777" w:rsidR="00E43AE2" w:rsidRDefault="00E43AE2" w:rsidP="00E43AE2">
      <w:pPr>
        <w:ind w:firstLine="200"/>
        <w:jc w:val="left"/>
        <w:rPr>
          <w:rFonts w:hint="eastAsia"/>
        </w:rPr>
      </w:pPr>
      <w:r>
        <w:rPr>
          <w:noProof/>
        </w:rPr>
        <w:drawing>
          <wp:inline distT="0" distB="0" distL="0" distR="0" wp14:anchorId="05B50101" wp14:editId="0BF42D2D">
            <wp:extent cx="4031943" cy="1272540"/>
            <wp:effectExtent l="0" t="0" r="6985"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3690" cy="1276248"/>
                    </a:xfrm>
                    <a:prstGeom prst="rect">
                      <a:avLst/>
                    </a:prstGeom>
                    <a:noFill/>
                    <a:ln>
                      <a:noFill/>
                    </a:ln>
                  </pic:spPr>
                </pic:pic>
              </a:graphicData>
            </a:graphic>
          </wp:inline>
        </w:drawing>
      </w:r>
    </w:p>
    <w:p w14:paraId="54D0FA5D" w14:textId="38E501FA" w:rsidR="00A95BC3" w:rsidRPr="00853D7B" w:rsidRDefault="00E43AE2" w:rsidP="00853D7B">
      <w:pPr>
        <w:ind w:firstLineChars="200" w:firstLine="482"/>
        <w:jc w:val="left"/>
        <w:rPr>
          <w:rFonts w:ascii="宋体" w:eastAsia="宋体" w:hAnsi="宋体" w:hint="eastAsia"/>
          <w:b/>
          <w:color w:val="FF0000"/>
          <w:sz w:val="24"/>
        </w:rPr>
      </w:pPr>
      <w:r>
        <w:rPr>
          <w:rFonts w:ascii="宋体" w:eastAsia="宋体" w:hAnsi="宋体" w:hint="eastAsia"/>
          <w:b/>
          <w:color w:val="FF0000"/>
          <w:sz w:val="24"/>
        </w:rPr>
        <w:t>解：</w:t>
      </w:r>
      <w:r>
        <w:rPr>
          <w:rFonts w:ascii="宋体" w:eastAsia="宋体" w:hAnsi="宋体"/>
          <w:b/>
          <w:color w:val="FF0000"/>
          <w:sz w:val="24"/>
        </w:rPr>
        <w:t>F</w:t>
      </w:r>
      <w:r>
        <w:rPr>
          <w:rFonts w:ascii="宋体" w:eastAsia="宋体" w:hAnsi="宋体" w:hint="eastAsia"/>
          <w:b/>
          <w:color w:val="FF0000"/>
          <w:sz w:val="24"/>
        </w:rPr>
        <w:t>滚子处有局部自由度，</w:t>
      </w:r>
      <w:r>
        <w:rPr>
          <w:rFonts w:ascii="宋体" w:eastAsia="宋体" w:hAnsi="宋体"/>
          <w:b/>
          <w:color w:val="FF0000"/>
          <w:sz w:val="24"/>
        </w:rPr>
        <w:t>C</w:t>
      </w:r>
      <w:r>
        <w:rPr>
          <w:rFonts w:ascii="宋体" w:eastAsia="宋体" w:hAnsi="宋体" w:hint="eastAsia"/>
          <w:b/>
          <w:color w:val="FF0000"/>
          <w:sz w:val="24"/>
        </w:rPr>
        <w:t>处为复合铰链，无虚约束。</w:t>
      </w:r>
      <w:r>
        <w:rPr>
          <w:rFonts w:ascii="宋体" w:eastAsia="宋体" w:hAnsi="宋体"/>
          <w:b/>
          <w:color w:val="FF0000"/>
          <w:sz w:val="24"/>
        </w:rPr>
        <w:t>F=8*3-</w:t>
      </w:r>
      <w:r>
        <w:rPr>
          <w:rFonts w:ascii="宋体" w:eastAsia="宋体" w:hAnsi="宋体" w:hint="eastAsia"/>
          <w:b/>
          <w:color w:val="FF0000"/>
          <w:sz w:val="24"/>
        </w:rPr>
        <w:t>(</w:t>
      </w:r>
      <w:r>
        <w:rPr>
          <w:rFonts w:ascii="宋体" w:eastAsia="宋体" w:hAnsi="宋体"/>
          <w:b/>
          <w:color w:val="FF0000"/>
          <w:sz w:val="24"/>
        </w:rPr>
        <w:t>2*10+1</w:t>
      </w:r>
      <w:r>
        <w:rPr>
          <w:rFonts w:ascii="宋体" w:eastAsia="宋体" w:hAnsi="宋体" w:hint="eastAsia"/>
          <w:b/>
          <w:color w:val="FF0000"/>
          <w:sz w:val="24"/>
        </w:rPr>
        <w:t>)-</w:t>
      </w:r>
      <w:r>
        <w:rPr>
          <w:rFonts w:ascii="宋体" w:eastAsia="宋体" w:hAnsi="宋体"/>
          <w:b/>
          <w:color w:val="FF0000"/>
          <w:sz w:val="24"/>
        </w:rPr>
        <w:t>1=2</w:t>
      </w:r>
      <w:r>
        <w:rPr>
          <w:rFonts w:ascii="宋体" w:eastAsia="宋体" w:hAnsi="宋体" w:hint="eastAsia"/>
          <w:b/>
          <w:color w:val="FF0000"/>
          <w:sz w:val="24"/>
        </w:rPr>
        <w:t>自由运动构件数目小于机构自由度，运动不完全确定</w:t>
      </w:r>
    </w:p>
    <w:p w14:paraId="1DCAB69D" w14:textId="58CBEB80" w:rsidR="00205C02" w:rsidRDefault="00900DA7" w:rsidP="00853D7B">
      <w:pPr>
        <w:ind w:firstLineChars="200" w:firstLine="480"/>
        <w:jc w:val="center"/>
        <w:rPr>
          <w:rFonts w:ascii="华文仿宋" w:eastAsia="华文仿宋" w:hAnsi="华文仿宋" w:hint="eastAsia"/>
          <w:spacing w:val="-20"/>
          <w:sz w:val="28"/>
          <w:szCs w:val="28"/>
        </w:rPr>
      </w:pPr>
      <w:r>
        <w:rPr>
          <w:rFonts w:ascii="宋体" w:eastAsia="宋体" w:hAnsi="宋体"/>
          <w:sz w:val="24"/>
        </w:rPr>
        <w:t>0</w:t>
      </w:r>
      <w:r w:rsidR="00BA1AD7">
        <w:rPr>
          <w:rFonts w:ascii="宋体" w:eastAsia="宋体" w:hAnsi="宋体" w:hint="eastAsia"/>
          <w:sz w:val="24"/>
        </w:rPr>
        <w:t>5</w:t>
      </w:r>
      <w:r>
        <w:rPr>
          <w:rFonts w:ascii="宋体" w:eastAsia="宋体" w:hAnsi="宋体"/>
          <w:sz w:val="24"/>
        </w:rPr>
        <w:t>.</w:t>
      </w:r>
      <w:r w:rsidR="00DE28A9" w:rsidRPr="00DE28A9">
        <w:rPr>
          <w:rFonts w:hint="eastAsia"/>
          <w:noProof/>
        </w:rPr>
        <w:t xml:space="preserve"> </w:t>
      </w:r>
      <w:r w:rsidR="00DE28A9" w:rsidRPr="00A6726F">
        <w:rPr>
          <w:rFonts w:hint="eastAsia"/>
          <w:noProof/>
        </w:rPr>
        <w:t>图示轮系，已知：</w:t>
      </w:r>
      <w:r w:rsidR="00DE28A9" w:rsidRPr="00A6726F">
        <w:rPr>
          <w:noProof/>
        </w:rPr>
        <w:t>Z</w:t>
      </w:r>
      <w:r w:rsidR="00DE28A9" w:rsidRPr="00A6726F">
        <w:rPr>
          <w:noProof/>
          <w:vertAlign w:val="subscript"/>
        </w:rPr>
        <w:t>1</w:t>
      </w:r>
      <w:r w:rsidR="00DE28A9" w:rsidRPr="00A6726F">
        <w:rPr>
          <w:noProof/>
        </w:rPr>
        <w:t>= 22</w:t>
      </w:r>
      <w:r w:rsidR="00DE28A9" w:rsidRPr="00A6726F">
        <w:rPr>
          <w:rFonts w:hint="eastAsia"/>
          <w:noProof/>
        </w:rPr>
        <w:t>，</w:t>
      </w:r>
      <w:r w:rsidR="00DE28A9" w:rsidRPr="00A6726F">
        <w:rPr>
          <w:noProof/>
        </w:rPr>
        <w:t>Z</w:t>
      </w:r>
      <w:r w:rsidR="00DE28A9" w:rsidRPr="00A6726F">
        <w:rPr>
          <w:noProof/>
          <w:vertAlign w:val="subscript"/>
        </w:rPr>
        <w:t>3</w:t>
      </w:r>
      <w:r w:rsidR="00DE28A9" w:rsidRPr="00A6726F">
        <w:rPr>
          <w:noProof/>
        </w:rPr>
        <w:t>=88</w:t>
      </w:r>
      <w:r w:rsidR="00DE28A9" w:rsidRPr="00A6726F">
        <w:rPr>
          <w:rFonts w:hint="eastAsia"/>
          <w:noProof/>
        </w:rPr>
        <w:t>，</w:t>
      </w:r>
      <w:r w:rsidR="00DE28A9" w:rsidRPr="00A6726F">
        <w:rPr>
          <w:noProof/>
        </w:rPr>
        <w:t>Z</w:t>
      </w:r>
      <w:r w:rsidR="00DE28A9" w:rsidRPr="00A6726F">
        <w:rPr>
          <w:noProof/>
          <w:vertAlign w:val="subscript"/>
        </w:rPr>
        <w:t>3</w:t>
      </w:r>
      <w:r w:rsidR="00DE28A9" w:rsidRPr="00A6726F">
        <w:rPr>
          <w:noProof/>
        </w:rPr>
        <w:t>'=Z</w:t>
      </w:r>
      <w:r w:rsidR="00DE28A9" w:rsidRPr="00A6726F">
        <w:rPr>
          <w:noProof/>
          <w:vertAlign w:val="subscript"/>
        </w:rPr>
        <w:t>5</w:t>
      </w:r>
      <w:r w:rsidR="00DE28A9" w:rsidRPr="00A6726F">
        <w:rPr>
          <w:rFonts w:hint="eastAsia"/>
          <w:noProof/>
        </w:rPr>
        <w:t>，计算传动比</w:t>
      </w:r>
      <w:r w:rsidR="00DE28A9" w:rsidRPr="00A6726F">
        <w:rPr>
          <w:noProof/>
        </w:rPr>
        <w:t>i</w:t>
      </w:r>
      <w:r w:rsidR="00DE28A9" w:rsidRPr="00A6726F">
        <w:rPr>
          <w:noProof/>
          <w:vertAlign w:val="subscript"/>
        </w:rPr>
        <w:t>15</w:t>
      </w:r>
      <w:r w:rsidR="00DE28A9" w:rsidRPr="00A6726F">
        <w:rPr>
          <w:noProof/>
        </w:rPr>
        <w:t>=</w:t>
      </w:r>
      <w:r w:rsidR="00DE28A9" w:rsidRPr="00A6726F">
        <w:rPr>
          <w:rFonts w:hint="eastAsia"/>
          <w:noProof/>
        </w:rPr>
        <w:t>？</w:t>
      </w:r>
      <w:r w:rsidR="00DE28A9">
        <w:rPr>
          <w:rFonts w:hint="eastAsia"/>
          <w:noProof/>
        </w:rPr>
        <w:drawing>
          <wp:inline distT="0" distB="0" distL="0" distR="0" wp14:anchorId="09CC3AAB" wp14:editId="7AF3727B">
            <wp:extent cx="2405575" cy="1604031"/>
            <wp:effectExtent l="0" t="0" r="0" b="0"/>
            <wp:docPr id="4022889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2563" cy="1608690"/>
                    </a:xfrm>
                    <a:prstGeom prst="rect">
                      <a:avLst/>
                    </a:prstGeom>
                    <a:noFill/>
                    <a:ln>
                      <a:noFill/>
                    </a:ln>
                  </pic:spPr>
                </pic:pic>
              </a:graphicData>
            </a:graphic>
          </wp:inline>
        </w:drawing>
      </w:r>
    </w:p>
    <w:p w14:paraId="4AABC424" w14:textId="68B375A1" w:rsidR="00853D7B" w:rsidRPr="00A75913" w:rsidRDefault="00853D7B" w:rsidP="00853D7B">
      <w:pPr>
        <w:spacing w:line="360" w:lineRule="auto"/>
        <w:ind w:firstLineChars="200" w:firstLine="420"/>
        <w:rPr>
          <w:rFonts w:ascii="宋体" w:hAnsi="宋体" w:hint="eastAsia"/>
          <w:noProof/>
        </w:rPr>
      </w:pPr>
      <w:r>
        <w:rPr>
          <w:rFonts w:ascii="宋体" w:hAnsi="宋体" w:hint="eastAsia"/>
          <w:noProof/>
        </w:rPr>
        <w:t>解：</w:t>
      </w:r>
      <w:r w:rsidRPr="00A75913">
        <w:rPr>
          <w:rFonts w:ascii="宋体" w:hAnsi="宋体" w:hint="eastAsia"/>
          <w:noProof/>
        </w:rPr>
        <w:t>区分轮系</w:t>
      </w:r>
    </w:p>
    <w:p w14:paraId="3A907C82" w14:textId="77777777" w:rsidR="00853D7B" w:rsidRPr="00A75913" w:rsidRDefault="00853D7B" w:rsidP="00853D7B">
      <w:pPr>
        <w:spacing w:line="360" w:lineRule="auto"/>
        <w:ind w:firstLineChars="200" w:firstLine="420"/>
        <w:rPr>
          <w:rFonts w:ascii="宋体" w:hAnsi="宋体" w:hint="eastAsia"/>
          <w:noProof/>
        </w:rPr>
      </w:pPr>
      <w:r w:rsidRPr="00A75913">
        <w:rPr>
          <w:rFonts w:ascii="宋体" w:hAnsi="宋体" w:hint="eastAsia"/>
          <w:noProof/>
        </w:rPr>
        <w:t>定轴轮系</w:t>
      </w:r>
      <w:r w:rsidRPr="00A75913">
        <w:rPr>
          <w:rFonts w:ascii="宋体" w:hAnsi="宋体" w:hint="eastAsia"/>
          <w:noProof/>
        </w:rPr>
        <w:t>:3</w:t>
      </w:r>
      <w:r w:rsidRPr="00A75913">
        <w:rPr>
          <w:rFonts w:ascii="宋体" w:hAnsi="宋体" w:hint="eastAsia"/>
          <w:noProof/>
        </w:rPr>
        <w:t>’</w:t>
      </w:r>
      <w:r w:rsidRPr="00A75913">
        <w:rPr>
          <w:rFonts w:ascii="宋体" w:hAnsi="宋体" w:hint="eastAsia"/>
          <w:noProof/>
        </w:rPr>
        <w:t>-4-5</w:t>
      </w:r>
    </w:p>
    <w:p w14:paraId="5405627D" w14:textId="77777777" w:rsidR="00853D7B" w:rsidRPr="00A75913" w:rsidRDefault="00853D7B" w:rsidP="00853D7B">
      <w:pPr>
        <w:spacing w:line="360" w:lineRule="auto"/>
        <w:ind w:firstLineChars="200" w:firstLine="420"/>
        <w:rPr>
          <w:rFonts w:ascii="宋体" w:hAnsi="宋体" w:hint="eastAsia"/>
          <w:noProof/>
        </w:rPr>
      </w:pPr>
      <w:r w:rsidRPr="00A75913">
        <w:rPr>
          <w:rFonts w:ascii="宋体" w:hAnsi="宋体" w:hint="eastAsia"/>
          <w:noProof/>
        </w:rPr>
        <w:t>周转轮系</w:t>
      </w:r>
      <w:r w:rsidRPr="00A75913">
        <w:rPr>
          <w:rFonts w:ascii="宋体" w:hAnsi="宋体" w:hint="eastAsia"/>
          <w:noProof/>
        </w:rPr>
        <w:t>:1-2-3-H</w:t>
      </w:r>
    </w:p>
    <w:p w14:paraId="6DA03863" w14:textId="22FAD6B9" w:rsidR="00853D7B" w:rsidRDefault="00853D7B" w:rsidP="00853D7B">
      <w:pPr>
        <w:spacing w:line="360" w:lineRule="auto"/>
        <w:ind w:firstLineChars="100" w:firstLine="210"/>
        <w:jc w:val="center"/>
        <w:rPr>
          <w:rFonts w:hint="eastAsia"/>
          <w:noProof/>
        </w:rPr>
      </w:pPr>
      <w:bookmarkStart w:id="8" w:name="OLE_LINK8"/>
      <w:r w:rsidRPr="00B1634F">
        <w:rPr>
          <w:noProof/>
        </w:rPr>
        <w:drawing>
          <wp:inline distT="0" distB="0" distL="0" distR="0" wp14:anchorId="62FB5433" wp14:editId="17B9B0DC">
            <wp:extent cx="2247900" cy="774700"/>
            <wp:effectExtent l="0" t="0" r="0" b="6350"/>
            <wp:docPr id="137643098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47900" cy="774700"/>
                    </a:xfrm>
                    <a:prstGeom prst="rect">
                      <a:avLst/>
                    </a:prstGeom>
                    <a:noFill/>
                    <a:ln>
                      <a:noFill/>
                    </a:ln>
                  </pic:spPr>
                </pic:pic>
              </a:graphicData>
            </a:graphic>
          </wp:inline>
        </w:drawing>
      </w:r>
    </w:p>
    <w:p w14:paraId="36A02C25" w14:textId="4489A8B7" w:rsidR="00853D7B" w:rsidRPr="00D16C7A" w:rsidRDefault="00853D7B" w:rsidP="00853D7B">
      <w:pPr>
        <w:spacing w:line="360" w:lineRule="auto"/>
        <w:ind w:firstLineChars="100" w:firstLine="210"/>
        <w:jc w:val="center"/>
        <w:rPr>
          <w:rFonts w:ascii="宋体" w:hAnsi="宋体" w:hint="eastAsia"/>
          <w:b/>
          <w:bCs/>
          <w:noProof/>
        </w:rPr>
      </w:pPr>
      <w:r w:rsidRPr="00B1634F">
        <w:rPr>
          <w:noProof/>
        </w:rPr>
        <w:drawing>
          <wp:inline distT="0" distB="0" distL="0" distR="0" wp14:anchorId="5EDA15EC" wp14:editId="30266AF2">
            <wp:extent cx="2438400" cy="812800"/>
            <wp:effectExtent l="0" t="0" r="0" b="6350"/>
            <wp:docPr id="158823599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8400" cy="812800"/>
                    </a:xfrm>
                    <a:prstGeom prst="rect">
                      <a:avLst/>
                    </a:prstGeom>
                    <a:noFill/>
                    <a:ln>
                      <a:noFill/>
                    </a:ln>
                  </pic:spPr>
                </pic:pic>
              </a:graphicData>
            </a:graphic>
          </wp:inline>
        </w:drawing>
      </w:r>
    </w:p>
    <w:p w14:paraId="35B5D303" w14:textId="625B832E" w:rsidR="009044F9" w:rsidRDefault="00853D7B" w:rsidP="00853D7B">
      <w:pPr>
        <w:spacing w:line="360" w:lineRule="auto"/>
        <w:ind w:firstLineChars="100" w:firstLine="210"/>
        <w:jc w:val="center"/>
        <w:rPr>
          <w:rFonts w:ascii="宋体" w:hAnsi="宋体" w:cs="Times New Roman" w:hint="eastAsia"/>
          <w:b/>
          <w:bCs/>
          <w:noProof/>
          <w:szCs w:val="24"/>
        </w:rPr>
      </w:pPr>
      <w:r w:rsidRPr="00B1634F">
        <w:rPr>
          <w:noProof/>
        </w:rPr>
        <w:drawing>
          <wp:inline distT="0" distB="0" distL="0" distR="0" wp14:anchorId="6F87E010" wp14:editId="1353C4B0">
            <wp:extent cx="2533650" cy="1028700"/>
            <wp:effectExtent l="0" t="0" r="0" b="0"/>
            <wp:docPr id="17464919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33650" cy="1028700"/>
                    </a:xfrm>
                    <a:prstGeom prst="rect">
                      <a:avLst/>
                    </a:prstGeom>
                    <a:noFill/>
                    <a:ln>
                      <a:noFill/>
                    </a:ln>
                  </pic:spPr>
                </pic:pic>
              </a:graphicData>
            </a:graphic>
          </wp:inline>
        </w:drawing>
      </w:r>
      <w:bookmarkEnd w:id="8"/>
      <w:r w:rsidRPr="00D16C7A">
        <w:rPr>
          <w:rFonts w:ascii="宋体" w:hAnsi="宋体" w:cs="Times New Roman" w:hint="eastAsia"/>
          <w:b/>
          <w:bCs/>
          <w:noProof/>
          <w:szCs w:val="24"/>
        </w:rPr>
        <w:t xml:space="preserve"> </w:t>
      </w:r>
    </w:p>
    <w:p w14:paraId="7EF53F0A" w14:textId="77777777" w:rsidR="003D60C6" w:rsidRDefault="003D60C6" w:rsidP="00853D7B">
      <w:pPr>
        <w:spacing w:line="360" w:lineRule="auto"/>
        <w:ind w:firstLineChars="100" w:firstLine="210"/>
        <w:jc w:val="center"/>
        <w:rPr>
          <w:rFonts w:ascii="宋体" w:hAnsi="宋体" w:cs="Times New Roman" w:hint="eastAsia"/>
          <w:b/>
          <w:bCs/>
          <w:noProof/>
          <w:szCs w:val="24"/>
        </w:rPr>
      </w:pPr>
    </w:p>
    <w:p w14:paraId="6B3ED220" w14:textId="77777777" w:rsidR="003D60C6" w:rsidRDefault="003D60C6" w:rsidP="003D60C6">
      <w:pPr>
        <w:rPr>
          <w:rFonts w:hint="eastAsia"/>
          <w:noProof/>
        </w:rPr>
      </w:pPr>
      <w:r w:rsidRPr="005B23AD">
        <w:rPr>
          <w:rFonts w:hint="eastAsia"/>
        </w:rPr>
        <w:t>图示轮系中，已知：</w:t>
      </w:r>
      <w:r w:rsidRPr="005B23AD">
        <w:rPr>
          <w:position w:val="-12"/>
        </w:rPr>
        <w:object w:dxaOrig="3780" w:dyaOrig="360" w14:anchorId="584704C4">
          <v:shape id="_x0000_i1027" type="#_x0000_t75" style="width:189.1pt;height:18.15pt" o:ole="">
            <v:imagedata r:id="rId19" o:title=""/>
          </v:shape>
          <o:OLEObject Type="Embed" ProgID="Equation.3" ShapeID="_x0000_i1027" DrawAspect="Content" ObjectID="_1810884292" r:id="rId20"/>
        </w:object>
      </w:r>
      <w:r w:rsidRPr="005B23AD">
        <w:rPr>
          <w:rFonts w:hint="eastAsia"/>
        </w:rPr>
        <w:t>。试求传动比i</w:t>
      </w:r>
      <w:r w:rsidRPr="005B23AD">
        <w:rPr>
          <w:rFonts w:hint="eastAsia"/>
          <w:vertAlign w:val="subscript"/>
        </w:rPr>
        <w:t>41</w:t>
      </w:r>
      <w:r w:rsidRPr="005B23AD">
        <w:rPr>
          <w:rFonts w:hint="eastAsia"/>
        </w:rPr>
        <w:t>。</w:t>
      </w:r>
    </w:p>
    <w:p w14:paraId="640FF2FC" w14:textId="77777777" w:rsidR="003D60C6" w:rsidRPr="00260409" w:rsidRDefault="003D60C6" w:rsidP="003D60C6">
      <w:pPr>
        <w:jc w:val="center"/>
        <w:rPr>
          <w:rFonts w:ascii="宋体" w:hAnsi="宋体" w:hint="eastAsia"/>
          <w:b/>
          <w:color w:val="FF0000"/>
          <w:szCs w:val="21"/>
        </w:rPr>
      </w:pPr>
      <w:r>
        <w:rPr>
          <w:noProof/>
        </w:rPr>
        <w:drawing>
          <wp:inline distT="0" distB="0" distL="0" distR="0" wp14:anchorId="05E20184" wp14:editId="4A60E7F0">
            <wp:extent cx="1873259" cy="2253615"/>
            <wp:effectExtent l="0" t="0" r="0" b="0"/>
            <wp:docPr id="726650674" name="图片 726650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79266" cy="2260842"/>
                    </a:xfrm>
                    <a:prstGeom prst="rect">
                      <a:avLst/>
                    </a:prstGeom>
                  </pic:spPr>
                </pic:pic>
              </a:graphicData>
            </a:graphic>
          </wp:inline>
        </w:drawing>
      </w:r>
    </w:p>
    <w:p w14:paraId="52E993F9" w14:textId="5F4E72E2" w:rsidR="003D60C6" w:rsidRDefault="003D60C6" w:rsidP="003D60C6">
      <w:pPr>
        <w:rPr>
          <w:rFonts w:hint="eastAsia"/>
        </w:rPr>
      </w:pPr>
      <w:r w:rsidRPr="005B23AD">
        <w:rPr>
          <w:position w:val="-30"/>
        </w:rPr>
        <w:object w:dxaOrig="3960" w:dyaOrig="680" w14:anchorId="378EC3AC">
          <v:shape id="_x0000_i1028" type="#_x0000_t75" style="width:197.85pt;height:33.8pt" o:ole="">
            <v:imagedata r:id="rId22" o:title=""/>
          </v:shape>
          <o:OLEObject Type="Embed" ProgID="Equation.3" ShapeID="_x0000_i1028" DrawAspect="Content" ObjectID="_1810884293" r:id="rId23"/>
        </w:object>
      </w:r>
      <w:r>
        <w:rPr>
          <w:rFonts w:hint="eastAsia"/>
        </w:rPr>
        <w:t>（1）</w:t>
      </w:r>
    </w:p>
    <w:p w14:paraId="65DE9CE8" w14:textId="394E129E" w:rsidR="003D60C6" w:rsidRDefault="003D60C6" w:rsidP="003D60C6">
      <w:pPr>
        <w:rPr>
          <w:rFonts w:hint="eastAsia"/>
        </w:rPr>
      </w:pPr>
      <w:r w:rsidRPr="005B23AD">
        <w:rPr>
          <w:position w:val="-30"/>
        </w:rPr>
        <w:object w:dxaOrig="4120" w:dyaOrig="680" w14:anchorId="7AF5699C">
          <v:shape id="_x0000_i1029" type="#_x0000_t75" style="width:206.6pt;height:33.8pt" o:ole="">
            <v:imagedata r:id="rId24" o:title=""/>
          </v:shape>
          <o:OLEObject Type="Embed" ProgID="Equation.3" ShapeID="_x0000_i1029" DrawAspect="Content" ObjectID="_1810884294" r:id="rId25"/>
        </w:object>
      </w:r>
      <w:r>
        <w:t xml:space="preserve">(2) </w:t>
      </w:r>
    </w:p>
    <w:p w14:paraId="28366E3D" w14:textId="77777777" w:rsidR="003D60C6" w:rsidRPr="005B23AD" w:rsidRDefault="003D60C6" w:rsidP="003D60C6">
      <w:pPr>
        <w:ind w:firstLine="420"/>
        <w:rPr>
          <w:rFonts w:hint="eastAsia"/>
        </w:rPr>
      </w:pPr>
      <w:r w:rsidRPr="005B23AD">
        <w:rPr>
          <w:rFonts w:hint="eastAsia"/>
        </w:rPr>
        <w:t>由式1、2联立可得：</w:t>
      </w:r>
    </w:p>
    <w:p w14:paraId="555C7D7D" w14:textId="4164BE49" w:rsidR="003D60C6" w:rsidRPr="003D60C6" w:rsidRDefault="003D60C6" w:rsidP="003D60C6">
      <w:pPr>
        <w:ind w:firstLine="420"/>
        <w:rPr>
          <w:rFonts w:ascii="宋体" w:hAnsi="宋体" w:hint="eastAsia"/>
          <w:b/>
          <w:color w:val="FF0000"/>
          <w:szCs w:val="21"/>
        </w:rPr>
      </w:pPr>
      <w:r w:rsidRPr="005B23AD">
        <w:rPr>
          <w:position w:val="-10"/>
        </w:rPr>
        <w:object w:dxaOrig="960" w:dyaOrig="340" w14:anchorId="33E1747E">
          <v:shape id="_x0000_i1030" type="#_x0000_t75" style="width:48.2pt;height:17.55pt" o:ole="">
            <v:imagedata r:id="rId26" o:title=""/>
          </v:shape>
          <o:OLEObject Type="Embed" ProgID="Equation.3" ShapeID="_x0000_i1030" DrawAspect="Content" ObjectID="_1810884295" r:id="rId27"/>
        </w:object>
      </w:r>
    </w:p>
    <w:p w14:paraId="1B6CF50E" w14:textId="133EA5F2" w:rsidR="006B1C7F" w:rsidRPr="00900DA7" w:rsidRDefault="00BA1AD7" w:rsidP="00853D7B">
      <w:pPr>
        <w:jc w:val="left"/>
        <w:rPr>
          <w:rFonts w:ascii="宋体" w:eastAsia="宋体" w:hAnsi="宋体" w:hint="eastAsia"/>
          <w:sz w:val="24"/>
        </w:rPr>
      </w:pPr>
      <w:r>
        <w:rPr>
          <w:rFonts w:ascii="华文仿宋" w:eastAsia="华文仿宋" w:hAnsi="华文仿宋" w:hint="eastAsia"/>
          <w:spacing w:val="-20"/>
          <w:sz w:val="28"/>
          <w:szCs w:val="28"/>
        </w:rPr>
        <w:t>06</w:t>
      </w:r>
      <w:r w:rsidR="006B1C7F">
        <w:rPr>
          <w:rFonts w:ascii="华文仿宋" w:eastAsia="华文仿宋" w:hAnsi="华文仿宋" w:hint="eastAsia"/>
          <w:spacing w:val="-20"/>
          <w:sz w:val="28"/>
          <w:szCs w:val="28"/>
        </w:rPr>
        <w:t>、</w:t>
      </w:r>
      <w:r w:rsidR="006B1C7F" w:rsidRPr="00900DA7">
        <w:rPr>
          <w:rFonts w:ascii="宋体" w:eastAsia="宋体" w:hAnsi="宋体" w:hint="eastAsia"/>
          <w:sz w:val="24"/>
        </w:rPr>
        <w:t>图示机构</w:t>
      </w:r>
    </w:p>
    <w:p w14:paraId="3E01E131" w14:textId="77777777" w:rsidR="006B1C7F" w:rsidRPr="00900DA7" w:rsidRDefault="006B1C7F" w:rsidP="00900DA7">
      <w:pPr>
        <w:ind w:firstLineChars="200" w:firstLine="480"/>
        <w:jc w:val="left"/>
        <w:rPr>
          <w:rFonts w:ascii="宋体" w:eastAsia="宋体" w:hAnsi="宋体" w:hint="eastAsia"/>
          <w:sz w:val="24"/>
        </w:rPr>
      </w:pPr>
      <w:r w:rsidRPr="00900DA7">
        <w:rPr>
          <w:rFonts w:ascii="宋体" w:eastAsia="宋体" w:hAnsi="宋体" w:hint="eastAsia"/>
          <w:sz w:val="24"/>
        </w:rPr>
        <w:t>该机构若存在复合铰链、局部自由度和虚约束，试在图上指出；</w:t>
      </w:r>
    </w:p>
    <w:p w14:paraId="6928FD19" w14:textId="77777777" w:rsidR="006B1C7F" w:rsidRPr="00900DA7" w:rsidRDefault="006B1C7F" w:rsidP="00900DA7">
      <w:pPr>
        <w:ind w:firstLineChars="200" w:firstLine="480"/>
        <w:jc w:val="left"/>
        <w:rPr>
          <w:rFonts w:ascii="宋体" w:eastAsia="宋体" w:hAnsi="宋体" w:hint="eastAsia"/>
          <w:sz w:val="24"/>
        </w:rPr>
      </w:pPr>
      <w:r w:rsidRPr="00900DA7">
        <w:rPr>
          <w:rFonts w:ascii="宋体" w:eastAsia="宋体" w:hAnsi="宋体" w:hint="eastAsia"/>
          <w:sz w:val="24"/>
        </w:rPr>
        <w:t>求该机构的自由度（要求有具体计算过程）。</w:t>
      </w:r>
    </w:p>
    <w:p w14:paraId="6482A24A" w14:textId="77777777" w:rsidR="006B1C7F" w:rsidRDefault="006B1C7F" w:rsidP="006B1C7F">
      <w:pPr>
        <w:rPr>
          <w:rFonts w:ascii="华文仿宋" w:eastAsia="华文仿宋" w:hAnsi="华文仿宋" w:hint="eastAsia"/>
          <w:spacing w:val="-20"/>
          <w:sz w:val="28"/>
          <w:szCs w:val="28"/>
        </w:rPr>
      </w:pPr>
      <w:r>
        <w:rPr>
          <w:rFonts w:ascii="华文仿宋" w:eastAsia="华文仿宋" w:hAnsi="华文仿宋" w:hint="eastAsia"/>
          <w:noProof/>
          <w:spacing w:val="-20"/>
          <w:sz w:val="28"/>
          <w:szCs w:val="28"/>
        </w:rPr>
        <w:drawing>
          <wp:inline distT="0" distB="0" distL="0" distR="0" wp14:anchorId="7A8ADBA4" wp14:editId="3B7B2E8F">
            <wp:extent cx="2750820" cy="16916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750820" cy="1691640"/>
                    </a:xfrm>
                    <a:prstGeom prst="rect">
                      <a:avLst/>
                    </a:prstGeom>
                    <a:noFill/>
                    <a:ln>
                      <a:noFill/>
                    </a:ln>
                  </pic:spPr>
                </pic:pic>
              </a:graphicData>
            </a:graphic>
          </wp:inline>
        </w:drawing>
      </w:r>
    </w:p>
    <w:p w14:paraId="0298D48B" w14:textId="77777777" w:rsidR="006B1C7F" w:rsidRPr="006B1C7F" w:rsidRDefault="006B1C7F" w:rsidP="006B1C7F">
      <w:pPr>
        <w:ind w:left="482" w:hangingChars="200" w:hanging="482"/>
        <w:rPr>
          <w:rFonts w:ascii="宋体" w:eastAsia="宋体" w:hAnsi="宋体" w:hint="eastAsia"/>
          <w:b/>
          <w:color w:val="FF0000"/>
          <w:sz w:val="24"/>
        </w:rPr>
      </w:pPr>
      <w:r w:rsidRPr="006B1C7F">
        <w:rPr>
          <w:rFonts w:ascii="宋体" w:eastAsia="宋体" w:hAnsi="宋体" w:hint="eastAsia"/>
          <w:b/>
          <w:color w:val="FF0000"/>
          <w:sz w:val="24"/>
        </w:rPr>
        <w:t>(1)F处复合铰链</w:t>
      </w:r>
    </w:p>
    <w:p w14:paraId="3C1E7BF0" w14:textId="77777777" w:rsidR="006B1C7F" w:rsidRPr="006B1C7F" w:rsidRDefault="006B1C7F" w:rsidP="006B1C7F">
      <w:pPr>
        <w:ind w:left="482" w:hangingChars="200" w:hanging="482"/>
        <w:rPr>
          <w:rFonts w:ascii="宋体" w:eastAsia="宋体" w:hAnsi="宋体" w:hint="eastAsia"/>
          <w:b/>
          <w:color w:val="FF0000"/>
          <w:sz w:val="24"/>
        </w:rPr>
      </w:pPr>
      <w:r w:rsidRPr="006B1C7F">
        <w:rPr>
          <w:rFonts w:ascii="宋体" w:eastAsia="宋体" w:hAnsi="宋体" w:hint="eastAsia"/>
          <w:b/>
          <w:color w:val="FF0000"/>
          <w:sz w:val="24"/>
        </w:rPr>
        <w:t>(2)F=3×9－2×13＝1</w:t>
      </w:r>
    </w:p>
    <w:p w14:paraId="78857CCE" w14:textId="77777777" w:rsidR="006B1C7F" w:rsidRDefault="006B1C7F" w:rsidP="006B1C7F">
      <w:pPr>
        <w:rPr>
          <w:rFonts w:ascii="宋体" w:eastAsia="宋体" w:hAnsi="宋体" w:hint="eastAsia"/>
          <w:b/>
          <w:color w:val="FF0000"/>
          <w:sz w:val="24"/>
        </w:rPr>
      </w:pPr>
    </w:p>
    <w:p w14:paraId="3411DAC8" w14:textId="546D574F" w:rsidR="006B1C7F" w:rsidRPr="00900DA7" w:rsidRDefault="00BA1AD7" w:rsidP="00900DA7">
      <w:pPr>
        <w:ind w:firstLineChars="200" w:firstLine="480"/>
        <w:jc w:val="left"/>
        <w:rPr>
          <w:rFonts w:ascii="宋体" w:eastAsia="宋体" w:hAnsi="宋体" w:hint="eastAsia"/>
          <w:sz w:val="24"/>
        </w:rPr>
      </w:pPr>
      <w:r>
        <w:rPr>
          <w:rFonts w:ascii="华文仿宋" w:eastAsia="华文仿宋" w:hAnsi="华文仿宋" w:hint="eastAsia"/>
          <w:spacing w:val="-20"/>
          <w:sz w:val="28"/>
          <w:szCs w:val="28"/>
        </w:rPr>
        <w:t>07</w:t>
      </w:r>
      <w:r w:rsidR="006B1C7F">
        <w:rPr>
          <w:rFonts w:ascii="华文仿宋" w:eastAsia="华文仿宋" w:hAnsi="华文仿宋" w:hint="eastAsia"/>
          <w:spacing w:val="-20"/>
          <w:sz w:val="28"/>
          <w:szCs w:val="28"/>
        </w:rPr>
        <w:t>、</w:t>
      </w:r>
      <w:r w:rsidR="006B1C7F" w:rsidRPr="00900DA7">
        <w:rPr>
          <w:rFonts w:ascii="宋体" w:eastAsia="宋体" w:hAnsi="宋体" w:hint="eastAsia"/>
          <w:sz w:val="24"/>
        </w:rPr>
        <w:t>图示机构</w:t>
      </w:r>
    </w:p>
    <w:p w14:paraId="2C02EC85" w14:textId="77777777" w:rsidR="006B1C7F" w:rsidRPr="00900DA7" w:rsidRDefault="006B1C7F" w:rsidP="00900DA7">
      <w:pPr>
        <w:ind w:firstLineChars="200" w:firstLine="480"/>
        <w:jc w:val="left"/>
        <w:rPr>
          <w:rFonts w:ascii="宋体" w:eastAsia="宋体" w:hAnsi="宋体" w:hint="eastAsia"/>
          <w:sz w:val="24"/>
        </w:rPr>
      </w:pPr>
      <w:r w:rsidRPr="00900DA7">
        <w:rPr>
          <w:rFonts w:ascii="宋体" w:eastAsia="宋体" w:hAnsi="宋体" w:hint="eastAsia"/>
          <w:sz w:val="24"/>
        </w:rPr>
        <w:t>该机构若存在复合铰链、局部自由度和虚约束，试在图上指出；</w:t>
      </w:r>
    </w:p>
    <w:p w14:paraId="07387732" w14:textId="77777777" w:rsidR="006B1C7F" w:rsidRPr="00900DA7" w:rsidRDefault="006B1C7F" w:rsidP="00900DA7">
      <w:pPr>
        <w:ind w:firstLineChars="200" w:firstLine="480"/>
        <w:jc w:val="left"/>
        <w:rPr>
          <w:rFonts w:ascii="宋体" w:eastAsia="宋体" w:hAnsi="宋体" w:hint="eastAsia"/>
          <w:sz w:val="24"/>
        </w:rPr>
      </w:pPr>
      <w:r w:rsidRPr="00900DA7">
        <w:rPr>
          <w:rFonts w:ascii="宋体" w:eastAsia="宋体" w:hAnsi="宋体" w:hint="eastAsia"/>
          <w:sz w:val="24"/>
        </w:rPr>
        <w:t>求该机构的自由度（要求有具体计算过程）。</w:t>
      </w:r>
    </w:p>
    <w:p w14:paraId="1C417A94" w14:textId="77777777" w:rsidR="006B1C7F" w:rsidRDefault="006B1C7F" w:rsidP="006B1C7F">
      <w:pPr>
        <w:widowControl/>
        <w:spacing w:line="360" w:lineRule="atLeast"/>
        <w:rPr>
          <w:rFonts w:ascii="华文仿宋" w:eastAsia="华文仿宋" w:hAnsi="华文仿宋" w:hint="eastAsia"/>
          <w:spacing w:val="-20"/>
          <w:sz w:val="28"/>
          <w:szCs w:val="28"/>
        </w:rPr>
      </w:pPr>
      <w:r>
        <w:rPr>
          <w:rFonts w:ascii="华文仿宋" w:eastAsia="华文仿宋" w:hAnsi="华文仿宋" w:hint="eastAsia"/>
          <w:noProof/>
          <w:spacing w:val="-20"/>
          <w:sz w:val="28"/>
          <w:szCs w:val="28"/>
        </w:rPr>
        <w:lastRenderedPageBreak/>
        <w:drawing>
          <wp:inline distT="0" distB="0" distL="0" distR="0" wp14:anchorId="2852E745" wp14:editId="0F7EFF10">
            <wp:extent cx="2933700" cy="222504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33700" cy="2225040"/>
                    </a:xfrm>
                    <a:prstGeom prst="rect">
                      <a:avLst/>
                    </a:prstGeom>
                    <a:noFill/>
                    <a:ln>
                      <a:noFill/>
                    </a:ln>
                  </pic:spPr>
                </pic:pic>
              </a:graphicData>
            </a:graphic>
          </wp:inline>
        </w:drawing>
      </w:r>
    </w:p>
    <w:p w14:paraId="17084933" w14:textId="77777777" w:rsidR="006B1C7F" w:rsidRPr="006B1C7F" w:rsidRDefault="006B1C7F" w:rsidP="006B1C7F">
      <w:pPr>
        <w:ind w:left="482" w:hangingChars="200" w:hanging="482"/>
        <w:rPr>
          <w:rFonts w:ascii="宋体" w:eastAsia="宋体" w:hAnsi="宋体" w:hint="eastAsia"/>
          <w:b/>
          <w:color w:val="FF0000"/>
          <w:sz w:val="24"/>
        </w:rPr>
      </w:pPr>
      <w:r w:rsidRPr="006B1C7F">
        <w:rPr>
          <w:rFonts w:ascii="宋体" w:eastAsia="宋体" w:hAnsi="宋体" w:hint="eastAsia"/>
          <w:b/>
          <w:color w:val="FF0000"/>
          <w:sz w:val="24"/>
        </w:rPr>
        <w:t>(1)复合铰链1处，虚约束1处</w:t>
      </w:r>
    </w:p>
    <w:p w14:paraId="20F2C085" w14:textId="7ECA4580" w:rsidR="009B302C" w:rsidRPr="006B1C7F" w:rsidRDefault="006B1C7F" w:rsidP="00BA1AD7">
      <w:pPr>
        <w:ind w:left="482" w:hangingChars="200" w:hanging="482"/>
        <w:rPr>
          <w:rFonts w:ascii="宋体" w:eastAsia="宋体" w:hAnsi="宋体" w:hint="eastAsia"/>
          <w:b/>
          <w:color w:val="FF0000"/>
          <w:sz w:val="24"/>
        </w:rPr>
      </w:pPr>
      <w:r w:rsidRPr="006B1C7F">
        <w:rPr>
          <w:rFonts w:ascii="宋体" w:eastAsia="宋体" w:hAnsi="宋体" w:hint="eastAsia"/>
          <w:b/>
          <w:color w:val="FF0000"/>
          <w:sz w:val="24"/>
        </w:rPr>
        <w:t>(2)F=3×6－2×8－1＝1</w:t>
      </w:r>
      <w:r w:rsidRPr="006B1C7F">
        <w:rPr>
          <w:rFonts w:ascii="宋体" w:eastAsia="宋体" w:hAnsi="宋体"/>
          <w:b/>
          <w:color w:val="FF0000"/>
          <w:sz w:val="24"/>
        </w:rPr>
        <w:t xml:space="preserve"> </w:t>
      </w:r>
    </w:p>
    <w:p w14:paraId="1BD07739" w14:textId="5D56C8B6" w:rsidR="006B1C7F" w:rsidRPr="00900DA7" w:rsidRDefault="00BA1AD7" w:rsidP="00900DA7">
      <w:pPr>
        <w:ind w:firstLineChars="200" w:firstLine="480"/>
        <w:jc w:val="left"/>
        <w:rPr>
          <w:rFonts w:ascii="宋体" w:eastAsia="宋体" w:hAnsi="宋体" w:hint="eastAsia"/>
          <w:sz w:val="24"/>
        </w:rPr>
      </w:pPr>
      <w:r>
        <w:rPr>
          <w:rFonts w:ascii="华文仿宋" w:eastAsia="华文仿宋" w:hAnsi="华文仿宋" w:hint="eastAsia"/>
          <w:spacing w:val="-20"/>
          <w:sz w:val="28"/>
          <w:szCs w:val="28"/>
        </w:rPr>
        <w:t>08</w:t>
      </w:r>
      <w:r w:rsidR="006B1C7F">
        <w:rPr>
          <w:rFonts w:ascii="华文仿宋" w:eastAsia="华文仿宋" w:hAnsi="华文仿宋" w:hint="eastAsia"/>
          <w:spacing w:val="-20"/>
          <w:sz w:val="28"/>
          <w:szCs w:val="28"/>
        </w:rPr>
        <w:t>、</w:t>
      </w:r>
      <w:r w:rsidR="006B1C7F" w:rsidRPr="00900DA7">
        <w:rPr>
          <w:rFonts w:ascii="宋体" w:eastAsia="宋体" w:hAnsi="宋体" w:hint="eastAsia"/>
          <w:sz w:val="24"/>
        </w:rPr>
        <w:t>图示机构。</w:t>
      </w:r>
    </w:p>
    <w:p w14:paraId="277A956F" w14:textId="77777777" w:rsidR="006B1C7F" w:rsidRPr="00900DA7" w:rsidRDefault="006B1C7F" w:rsidP="00900DA7">
      <w:pPr>
        <w:ind w:firstLineChars="200" w:firstLine="480"/>
        <w:jc w:val="left"/>
        <w:rPr>
          <w:rFonts w:ascii="宋体" w:eastAsia="宋体" w:hAnsi="宋体" w:hint="eastAsia"/>
          <w:sz w:val="24"/>
        </w:rPr>
      </w:pPr>
      <w:r w:rsidRPr="00900DA7">
        <w:rPr>
          <w:rFonts w:ascii="宋体" w:eastAsia="宋体" w:hAnsi="宋体" w:hint="eastAsia"/>
          <w:sz w:val="24"/>
        </w:rPr>
        <w:t>该机构若存在复合铰链、局部自由度和虚约束，试在图上指出；</w:t>
      </w:r>
    </w:p>
    <w:p w14:paraId="24C380FE" w14:textId="77777777" w:rsidR="006B1C7F" w:rsidRPr="00900DA7" w:rsidRDefault="006B1C7F" w:rsidP="00900DA7">
      <w:pPr>
        <w:ind w:firstLineChars="200" w:firstLine="480"/>
        <w:jc w:val="left"/>
        <w:rPr>
          <w:rFonts w:ascii="宋体" w:eastAsia="宋体" w:hAnsi="宋体" w:hint="eastAsia"/>
          <w:sz w:val="24"/>
        </w:rPr>
      </w:pPr>
      <w:r w:rsidRPr="00900DA7">
        <w:rPr>
          <w:rFonts w:ascii="宋体" w:eastAsia="宋体" w:hAnsi="宋体" w:hint="eastAsia"/>
          <w:sz w:val="24"/>
        </w:rPr>
        <w:t>求该机构的自由度（要求有具体计算过程）。</w:t>
      </w:r>
    </w:p>
    <w:p w14:paraId="7B38568E" w14:textId="77777777" w:rsidR="006B1C7F" w:rsidRDefault="006B1C7F" w:rsidP="006B1C7F">
      <w:pPr>
        <w:rPr>
          <w:rFonts w:ascii="华文仿宋" w:eastAsia="华文仿宋" w:hAnsi="华文仿宋" w:hint="eastAsia"/>
          <w:spacing w:val="-20"/>
          <w:sz w:val="28"/>
          <w:szCs w:val="28"/>
        </w:rPr>
      </w:pPr>
      <w:r>
        <w:rPr>
          <w:rFonts w:ascii="华文仿宋" w:eastAsia="华文仿宋" w:hAnsi="华文仿宋" w:hint="eastAsia"/>
          <w:noProof/>
          <w:spacing w:val="-20"/>
          <w:sz w:val="28"/>
          <w:szCs w:val="28"/>
        </w:rPr>
        <w:drawing>
          <wp:inline distT="0" distB="0" distL="0" distR="0" wp14:anchorId="160BB6BF" wp14:editId="5A6E7E20">
            <wp:extent cx="2392680" cy="2110740"/>
            <wp:effectExtent l="0" t="0" r="762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92680" cy="2110740"/>
                    </a:xfrm>
                    <a:prstGeom prst="rect">
                      <a:avLst/>
                    </a:prstGeom>
                    <a:noFill/>
                    <a:ln>
                      <a:noFill/>
                    </a:ln>
                  </pic:spPr>
                </pic:pic>
              </a:graphicData>
            </a:graphic>
          </wp:inline>
        </w:drawing>
      </w:r>
    </w:p>
    <w:p w14:paraId="3B5D6DF6" w14:textId="77777777" w:rsidR="006B1C7F" w:rsidRPr="006B1C7F" w:rsidRDefault="006B1C7F" w:rsidP="006B1C7F">
      <w:pPr>
        <w:ind w:left="482" w:hangingChars="200" w:hanging="482"/>
        <w:rPr>
          <w:rFonts w:ascii="宋体" w:eastAsia="宋体" w:hAnsi="宋体" w:hint="eastAsia"/>
          <w:b/>
          <w:color w:val="FF0000"/>
          <w:sz w:val="24"/>
        </w:rPr>
      </w:pPr>
      <w:r w:rsidRPr="006B1C7F">
        <w:rPr>
          <w:rFonts w:ascii="宋体" w:eastAsia="宋体" w:hAnsi="宋体" w:hint="eastAsia"/>
          <w:b/>
          <w:color w:val="FF0000"/>
          <w:sz w:val="24"/>
        </w:rPr>
        <w:t>(1)局部自由度1处</w:t>
      </w:r>
    </w:p>
    <w:p w14:paraId="0A505142" w14:textId="77777777" w:rsidR="006B1C7F" w:rsidRPr="006B1C7F" w:rsidRDefault="006B1C7F" w:rsidP="006B1C7F">
      <w:pPr>
        <w:ind w:left="482" w:hangingChars="200" w:hanging="482"/>
        <w:rPr>
          <w:rFonts w:ascii="宋体" w:eastAsia="宋体" w:hAnsi="宋体" w:hint="eastAsia"/>
          <w:b/>
          <w:color w:val="FF0000"/>
          <w:sz w:val="24"/>
        </w:rPr>
      </w:pPr>
      <w:r w:rsidRPr="006B1C7F">
        <w:rPr>
          <w:rFonts w:ascii="宋体" w:eastAsia="宋体" w:hAnsi="宋体" w:hint="eastAsia"/>
          <w:b/>
          <w:color w:val="FF0000"/>
          <w:sz w:val="24"/>
        </w:rPr>
        <w:t>(2)F=3×8－2×11－1＝1</w:t>
      </w:r>
    </w:p>
    <w:p w14:paraId="533ACAC3" w14:textId="7D4C9FD7" w:rsidR="006B1C7F" w:rsidRPr="00900DA7" w:rsidRDefault="00BA1AD7" w:rsidP="00BA1AD7">
      <w:pPr>
        <w:jc w:val="left"/>
        <w:rPr>
          <w:rFonts w:ascii="宋体" w:eastAsia="宋体" w:hAnsi="宋体" w:hint="eastAsia"/>
          <w:sz w:val="24"/>
        </w:rPr>
      </w:pPr>
      <w:r>
        <w:rPr>
          <w:rFonts w:ascii="华文仿宋" w:eastAsia="华文仿宋" w:hAnsi="华文仿宋" w:hint="eastAsia"/>
          <w:spacing w:val="-20"/>
          <w:sz w:val="28"/>
          <w:szCs w:val="28"/>
        </w:rPr>
        <w:t>09</w:t>
      </w:r>
      <w:r w:rsidR="006B1C7F">
        <w:rPr>
          <w:rFonts w:ascii="华文仿宋" w:eastAsia="华文仿宋" w:hAnsi="华文仿宋" w:hint="eastAsia"/>
          <w:spacing w:val="-20"/>
          <w:sz w:val="28"/>
          <w:szCs w:val="28"/>
        </w:rPr>
        <w:t>、</w:t>
      </w:r>
      <w:r w:rsidR="006B1C7F" w:rsidRPr="00900DA7">
        <w:rPr>
          <w:rFonts w:ascii="宋体" w:eastAsia="宋体" w:hAnsi="宋体" w:hint="eastAsia"/>
          <w:sz w:val="24"/>
        </w:rPr>
        <w:t>图示机构。</w:t>
      </w:r>
    </w:p>
    <w:p w14:paraId="11816F96" w14:textId="77777777" w:rsidR="006B1C7F" w:rsidRPr="00900DA7" w:rsidRDefault="006B1C7F" w:rsidP="00900DA7">
      <w:pPr>
        <w:ind w:firstLineChars="200" w:firstLine="480"/>
        <w:jc w:val="left"/>
        <w:rPr>
          <w:rFonts w:ascii="宋体" w:eastAsia="宋体" w:hAnsi="宋体" w:hint="eastAsia"/>
          <w:sz w:val="24"/>
        </w:rPr>
      </w:pPr>
      <w:r w:rsidRPr="00900DA7">
        <w:rPr>
          <w:rFonts w:ascii="宋体" w:eastAsia="宋体" w:hAnsi="宋体" w:hint="eastAsia"/>
          <w:sz w:val="24"/>
        </w:rPr>
        <w:t>该机构若存在复合铰链、局部自由度和虚约束，试在图上指出；</w:t>
      </w:r>
    </w:p>
    <w:p w14:paraId="2DA291AE" w14:textId="77777777" w:rsidR="006B1C7F" w:rsidRPr="00900DA7" w:rsidRDefault="006B1C7F" w:rsidP="00900DA7">
      <w:pPr>
        <w:ind w:firstLineChars="200" w:firstLine="480"/>
        <w:jc w:val="left"/>
        <w:rPr>
          <w:rFonts w:ascii="宋体" w:eastAsia="宋体" w:hAnsi="宋体" w:hint="eastAsia"/>
          <w:sz w:val="24"/>
        </w:rPr>
      </w:pPr>
      <w:r w:rsidRPr="00900DA7">
        <w:rPr>
          <w:rFonts w:ascii="宋体" w:eastAsia="宋体" w:hAnsi="宋体" w:hint="eastAsia"/>
          <w:sz w:val="24"/>
        </w:rPr>
        <w:t>求该机构的自由度（要求有具体计算过程）。</w:t>
      </w:r>
    </w:p>
    <w:p w14:paraId="50BB7EED" w14:textId="77777777" w:rsidR="006B1C7F" w:rsidRDefault="006B1C7F" w:rsidP="006B1C7F">
      <w:pPr>
        <w:rPr>
          <w:rFonts w:ascii="华文仿宋" w:eastAsia="华文仿宋" w:hAnsi="华文仿宋" w:hint="eastAsia"/>
          <w:spacing w:val="-20"/>
          <w:sz w:val="28"/>
          <w:szCs w:val="28"/>
        </w:rPr>
      </w:pPr>
      <w:r>
        <w:rPr>
          <w:rFonts w:ascii="华文仿宋" w:eastAsia="华文仿宋" w:hAnsi="华文仿宋" w:hint="eastAsia"/>
          <w:noProof/>
          <w:spacing w:val="-20"/>
          <w:sz w:val="28"/>
          <w:szCs w:val="28"/>
        </w:rPr>
        <w:drawing>
          <wp:inline distT="0" distB="0" distL="0" distR="0" wp14:anchorId="5BE96911" wp14:editId="24708A0B">
            <wp:extent cx="1920240" cy="1280160"/>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920240" cy="1280160"/>
                    </a:xfrm>
                    <a:prstGeom prst="rect">
                      <a:avLst/>
                    </a:prstGeom>
                    <a:noFill/>
                    <a:ln>
                      <a:noFill/>
                    </a:ln>
                  </pic:spPr>
                </pic:pic>
              </a:graphicData>
            </a:graphic>
          </wp:inline>
        </w:drawing>
      </w:r>
    </w:p>
    <w:p w14:paraId="44012536" w14:textId="77777777" w:rsidR="006B1C7F" w:rsidRPr="006B1C7F" w:rsidRDefault="006B1C7F" w:rsidP="006B1C7F">
      <w:pPr>
        <w:ind w:left="482" w:hangingChars="200" w:hanging="482"/>
        <w:rPr>
          <w:rFonts w:ascii="宋体" w:eastAsia="宋体" w:hAnsi="宋体" w:hint="eastAsia"/>
          <w:b/>
          <w:color w:val="FF0000"/>
          <w:sz w:val="24"/>
        </w:rPr>
      </w:pPr>
      <w:r w:rsidRPr="006B1C7F">
        <w:rPr>
          <w:rFonts w:ascii="宋体" w:eastAsia="宋体" w:hAnsi="宋体" w:hint="eastAsia"/>
          <w:b/>
          <w:color w:val="FF0000"/>
          <w:sz w:val="24"/>
        </w:rPr>
        <w:t>(1)复合铰链1处，局部自由度1处，虚约束1处</w:t>
      </w:r>
    </w:p>
    <w:p w14:paraId="764F6367" w14:textId="7F9CFEE7" w:rsidR="009044F9" w:rsidRDefault="006B1C7F" w:rsidP="00BA1AD7">
      <w:pPr>
        <w:ind w:left="482" w:hangingChars="200" w:hanging="482"/>
        <w:rPr>
          <w:rFonts w:ascii="宋体" w:eastAsia="宋体" w:hAnsi="宋体" w:hint="eastAsia"/>
          <w:b/>
          <w:color w:val="FF0000"/>
          <w:sz w:val="24"/>
        </w:rPr>
      </w:pPr>
      <w:r w:rsidRPr="006B1C7F">
        <w:rPr>
          <w:rFonts w:ascii="宋体" w:eastAsia="宋体" w:hAnsi="宋体" w:hint="eastAsia"/>
          <w:b/>
          <w:color w:val="FF0000"/>
          <w:sz w:val="24"/>
        </w:rPr>
        <w:t>(2)F=3×6－2×8－1＝1</w:t>
      </w:r>
    </w:p>
    <w:p w14:paraId="5EA5674B" w14:textId="5B492FA3" w:rsidR="006B1C7F" w:rsidRPr="00900DA7" w:rsidRDefault="00BA1AD7" w:rsidP="00900DA7">
      <w:pPr>
        <w:ind w:firstLineChars="200" w:firstLine="480"/>
        <w:jc w:val="left"/>
        <w:rPr>
          <w:rFonts w:ascii="宋体" w:eastAsia="宋体" w:hAnsi="宋体" w:hint="eastAsia"/>
          <w:sz w:val="24"/>
        </w:rPr>
      </w:pPr>
      <w:r>
        <w:rPr>
          <w:rFonts w:ascii="华文仿宋" w:eastAsia="华文仿宋" w:hAnsi="华文仿宋" w:hint="eastAsia"/>
          <w:spacing w:val="-20"/>
          <w:sz w:val="28"/>
          <w:szCs w:val="28"/>
        </w:rPr>
        <w:lastRenderedPageBreak/>
        <w:t>10</w:t>
      </w:r>
      <w:r w:rsidR="006B1C7F">
        <w:rPr>
          <w:rFonts w:ascii="华文仿宋" w:eastAsia="华文仿宋" w:hAnsi="华文仿宋" w:hint="eastAsia"/>
          <w:spacing w:val="-20"/>
          <w:sz w:val="28"/>
          <w:szCs w:val="28"/>
        </w:rPr>
        <w:t>、</w:t>
      </w:r>
      <w:r w:rsidR="006B1C7F" w:rsidRPr="00900DA7">
        <w:rPr>
          <w:rFonts w:ascii="宋体" w:eastAsia="宋体" w:hAnsi="宋体" w:hint="eastAsia"/>
          <w:sz w:val="24"/>
        </w:rPr>
        <w:t>图示机构。</w:t>
      </w:r>
    </w:p>
    <w:p w14:paraId="0A789246" w14:textId="77777777" w:rsidR="006B1C7F" w:rsidRPr="00900DA7" w:rsidRDefault="006B1C7F" w:rsidP="00900DA7">
      <w:pPr>
        <w:ind w:firstLineChars="200" w:firstLine="480"/>
        <w:jc w:val="left"/>
        <w:rPr>
          <w:rFonts w:ascii="宋体" w:eastAsia="宋体" w:hAnsi="宋体" w:hint="eastAsia"/>
          <w:sz w:val="24"/>
        </w:rPr>
      </w:pPr>
      <w:r w:rsidRPr="00900DA7">
        <w:rPr>
          <w:rFonts w:ascii="宋体" w:eastAsia="宋体" w:hAnsi="宋体" w:hint="eastAsia"/>
          <w:sz w:val="24"/>
        </w:rPr>
        <w:t>该机构若存在复合铰链、局部自由度和虚约束，试在图上指出；</w:t>
      </w:r>
    </w:p>
    <w:p w14:paraId="4E903BBB" w14:textId="77777777" w:rsidR="006B1C7F" w:rsidRPr="00900DA7" w:rsidRDefault="006B1C7F" w:rsidP="00900DA7">
      <w:pPr>
        <w:ind w:firstLineChars="200" w:firstLine="480"/>
        <w:jc w:val="left"/>
        <w:rPr>
          <w:rFonts w:ascii="宋体" w:eastAsia="宋体" w:hAnsi="宋体" w:hint="eastAsia"/>
          <w:sz w:val="24"/>
        </w:rPr>
      </w:pPr>
      <w:r w:rsidRPr="00900DA7">
        <w:rPr>
          <w:rFonts w:ascii="宋体" w:eastAsia="宋体" w:hAnsi="宋体" w:hint="eastAsia"/>
          <w:sz w:val="24"/>
        </w:rPr>
        <w:t>求该机构的自由度（要求有具体计算过程）。</w:t>
      </w:r>
    </w:p>
    <w:p w14:paraId="0E504689" w14:textId="77777777" w:rsidR="006B1C7F" w:rsidRDefault="006B1C7F" w:rsidP="006B1C7F">
      <w:pPr>
        <w:rPr>
          <w:rFonts w:ascii="华文仿宋" w:eastAsia="华文仿宋" w:hAnsi="华文仿宋" w:hint="eastAsia"/>
          <w:spacing w:val="-20"/>
          <w:sz w:val="28"/>
          <w:szCs w:val="28"/>
        </w:rPr>
      </w:pPr>
    </w:p>
    <w:p w14:paraId="38AEA1D4" w14:textId="77777777" w:rsidR="006B1C7F" w:rsidRDefault="006B1C7F" w:rsidP="006B1C7F">
      <w:pPr>
        <w:rPr>
          <w:rFonts w:ascii="华文仿宋" w:eastAsia="华文仿宋" w:hAnsi="华文仿宋" w:hint="eastAsia"/>
          <w:spacing w:val="-20"/>
          <w:sz w:val="28"/>
          <w:szCs w:val="28"/>
        </w:rPr>
      </w:pPr>
      <w:r>
        <w:rPr>
          <w:rFonts w:ascii="华文仿宋" w:eastAsia="华文仿宋" w:hAnsi="华文仿宋" w:hint="eastAsia"/>
          <w:noProof/>
          <w:spacing w:val="-20"/>
          <w:sz w:val="28"/>
          <w:szCs w:val="28"/>
        </w:rPr>
        <w:drawing>
          <wp:inline distT="0" distB="0" distL="0" distR="0" wp14:anchorId="1267000C" wp14:editId="6AEC0435">
            <wp:extent cx="2004060" cy="112776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004060" cy="1127760"/>
                    </a:xfrm>
                    <a:prstGeom prst="rect">
                      <a:avLst/>
                    </a:prstGeom>
                    <a:noFill/>
                    <a:ln>
                      <a:noFill/>
                    </a:ln>
                  </pic:spPr>
                </pic:pic>
              </a:graphicData>
            </a:graphic>
          </wp:inline>
        </w:drawing>
      </w:r>
    </w:p>
    <w:p w14:paraId="1E83145D" w14:textId="77777777" w:rsidR="006B1C7F" w:rsidRPr="006B1C7F" w:rsidRDefault="006B1C7F" w:rsidP="006B1C7F">
      <w:pPr>
        <w:ind w:left="482" w:hangingChars="200" w:hanging="482"/>
        <w:rPr>
          <w:rFonts w:ascii="宋体" w:eastAsia="宋体" w:hAnsi="宋体" w:hint="eastAsia"/>
          <w:b/>
          <w:color w:val="FF0000"/>
          <w:sz w:val="24"/>
        </w:rPr>
      </w:pPr>
      <w:r w:rsidRPr="006B1C7F">
        <w:rPr>
          <w:rFonts w:ascii="宋体" w:eastAsia="宋体" w:hAnsi="宋体" w:hint="eastAsia"/>
          <w:b/>
          <w:color w:val="FF0000"/>
          <w:sz w:val="24"/>
        </w:rPr>
        <w:t>(1)复合铰链1处，虚约束1处</w:t>
      </w:r>
    </w:p>
    <w:p w14:paraId="239F0898" w14:textId="21B55F00" w:rsidR="006B1C7F" w:rsidRDefault="006B1C7F" w:rsidP="00BA1AD7">
      <w:pPr>
        <w:ind w:left="482" w:hangingChars="200" w:hanging="482"/>
        <w:rPr>
          <w:rFonts w:ascii="宋体" w:eastAsia="宋体" w:hAnsi="宋体" w:hint="eastAsia"/>
          <w:b/>
          <w:color w:val="FF0000"/>
          <w:sz w:val="24"/>
        </w:rPr>
      </w:pPr>
      <w:r w:rsidRPr="006B1C7F">
        <w:rPr>
          <w:rFonts w:ascii="宋体" w:eastAsia="宋体" w:hAnsi="宋体" w:hint="eastAsia"/>
          <w:b/>
          <w:color w:val="FF0000"/>
          <w:sz w:val="24"/>
        </w:rPr>
        <w:t>(2)F=3×9－2×13＝1</w:t>
      </w:r>
    </w:p>
    <w:p w14:paraId="0F72015D" w14:textId="77777777" w:rsidR="003A7466" w:rsidRDefault="003A7466" w:rsidP="00BA1AD7">
      <w:pPr>
        <w:ind w:left="482" w:hangingChars="200" w:hanging="482"/>
        <w:rPr>
          <w:rFonts w:ascii="宋体" w:eastAsia="宋体" w:hAnsi="宋体" w:hint="eastAsia"/>
          <w:b/>
          <w:color w:val="FF0000"/>
          <w:sz w:val="24"/>
        </w:rPr>
      </w:pPr>
    </w:p>
    <w:p w14:paraId="267D58FE" w14:textId="7D90782C" w:rsidR="003A7466" w:rsidRPr="006B23A3" w:rsidRDefault="006B23A3" w:rsidP="003A7466">
      <w:pPr>
        <w:rPr>
          <w:rFonts w:ascii="宋体" w:eastAsia="宋体" w:hAnsi="宋体" w:hint="eastAsia"/>
          <w:sz w:val="24"/>
        </w:rPr>
      </w:pPr>
      <w:r w:rsidRPr="006B23A3">
        <w:rPr>
          <w:rFonts w:ascii="宋体" w:eastAsia="宋体" w:hAnsi="宋体" w:hint="eastAsia"/>
          <w:sz w:val="24"/>
        </w:rPr>
        <w:t>11.</w:t>
      </w:r>
      <w:r w:rsidR="003A7466" w:rsidRPr="006B23A3">
        <w:rPr>
          <w:rFonts w:ascii="宋体" w:eastAsia="宋体" w:hAnsi="宋体" w:hint="eastAsia"/>
          <w:sz w:val="24"/>
        </w:rPr>
        <w:t>求图示机构的全部瞬心和构件1、3的角速度比。</w:t>
      </w:r>
    </w:p>
    <w:p w14:paraId="008CE215" w14:textId="2B0C754D" w:rsidR="003A7466" w:rsidRDefault="003A7466" w:rsidP="003A7466">
      <w:pPr>
        <w:jc w:val="center"/>
        <w:rPr>
          <w:rFonts w:ascii="宋体" w:hAnsi="宋体" w:hint="eastAsia"/>
        </w:rPr>
      </w:pPr>
      <w:r w:rsidRPr="00B74894">
        <w:rPr>
          <w:rFonts w:ascii="宋体" w:hAnsi="宋体"/>
          <w:b/>
          <w:noProof/>
          <w:color w:val="FF0000"/>
          <w:szCs w:val="21"/>
        </w:rPr>
        <w:drawing>
          <wp:inline distT="0" distB="0" distL="0" distR="0" wp14:anchorId="17FCCE90" wp14:editId="588D17A5">
            <wp:extent cx="1140106" cy="1565440"/>
            <wp:effectExtent l="0" t="0" r="3175" b="0"/>
            <wp:docPr id="19300500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050064" name=""/>
                    <pic:cNvPicPr/>
                  </pic:nvPicPr>
                  <pic:blipFill rotWithShape="1">
                    <a:blip r:embed="rId33"/>
                    <a:srcRect l="37102" t="11360" r="25811" b="4950"/>
                    <a:stretch/>
                  </pic:blipFill>
                  <pic:spPr bwMode="auto">
                    <a:xfrm>
                      <a:off x="0" y="0"/>
                      <a:ext cx="1143291" cy="1569813"/>
                    </a:xfrm>
                    <a:prstGeom prst="rect">
                      <a:avLst/>
                    </a:prstGeom>
                    <a:ln>
                      <a:noFill/>
                    </a:ln>
                    <a:extLst>
                      <a:ext uri="{53640926-AAD7-44D8-BBD7-CCE9431645EC}">
                        <a14:shadowObscured xmlns:a14="http://schemas.microsoft.com/office/drawing/2010/main"/>
                      </a:ext>
                    </a:extLst>
                  </pic:spPr>
                </pic:pic>
              </a:graphicData>
            </a:graphic>
          </wp:inline>
        </w:drawing>
      </w:r>
    </w:p>
    <w:p w14:paraId="59FBBEEB" w14:textId="77777777" w:rsidR="003A7466" w:rsidRDefault="003A7466" w:rsidP="003A7466">
      <w:pPr>
        <w:rPr>
          <w:rFonts w:ascii="宋体" w:hAnsi="宋体" w:hint="eastAsia"/>
        </w:rPr>
      </w:pPr>
    </w:p>
    <w:p w14:paraId="28EBC601" w14:textId="77777777" w:rsidR="003A7466" w:rsidRPr="006B23A3" w:rsidRDefault="003A7466" w:rsidP="003A7466">
      <w:pPr>
        <w:spacing w:line="360" w:lineRule="auto"/>
        <w:ind w:firstLineChars="200" w:firstLine="480"/>
        <w:rPr>
          <w:rFonts w:ascii="宋体" w:eastAsia="宋体" w:hAnsi="宋体" w:hint="eastAsia"/>
          <w:sz w:val="24"/>
        </w:rPr>
      </w:pPr>
      <w:r w:rsidRPr="006B23A3">
        <w:rPr>
          <w:rFonts w:ascii="宋体" w:eastAsia="宋体" w:hAnsi="宋体" w:hint="eastAsia"/>
          <w:sz w:val="24"/>
        </w:rPr>
        <w:t>（1）N=4，瞬心数为：</w:t>
      </w:r>
    </w:p>
    <w:p w14:paraId="7817D180" w14:textId="77777777" w:rsidR="003A7466" w:rsidRDefault="00000000" w:rsidP="003A7466">
      <w:pPr>
        <w:spacing w:line="360" w:lineRule="auto"/>
        <w:ind w:firstLineChars="200" w:firstLine="420"/>
        <w:rPr>
          <w:rFonts w:ascii="宋体" w:hAnsi="宋体" w:hint="eastAsia"/>
        </w:rPr>
      </w:pPr>
      <w:r>
        <w:rPr>
          <w:rFonts w:ascii="宋体" w:hAnsi="宋体"/>
        </w:rPr>
        <w:pict w14:anchorId="604FA406">
          <v:shape id="_x0000_i1031" type="#_x0000_t75" style="width:107.7pt;height:26.9pt">
            <v:imagedata r:id="rId34" o:title=""/>
          </v:shape>
        </w:pict>
      </w:r>
    </w:p>
    <w:p w14:paraId="44CD2418" w14:textId="77777777" w:rsidR="003A7466" w:rsidRPr="006B23A3" w:rsidRDefault="003A7466" w:rsidP="003A7466">
      <w:pPr>
        <w:spacing w:line="360" w:lineRule="auto"/>
        <w:ind w:firstLineChars="200" w:firstLine="480"/>
        <w:rPr>
          <w:rFonts w:ascii="宋体" w:eastAsia="宋体" w:hAnsi="宋体" w:hint="eastAsia"/>
          <w:sz w:val="24"/>
        </w:rPr>
      </w:pPr>
      <w:r w:rsidRPr="006B23A3">
        <w:rPr>
          <w:rFonts w:ascii="宋体" w:eastAsia="宋体" w:hAnsi="宋体" w:hint="eastAsia"/>
          <w:sz w:val="24"/>
        </w:rPr>
        <w:t>（2）作瞬心多边形圆</w:t>
      </w:r>
    </w:p>
    <w:p w14:paraId="0CEE8BA8" w14:textId="20975825" w:rsidR="003A7466" w:rsidRDefault="003A7466" w:rsidP="003A7466">
      <w:pPr>
        <w:spacing w:line="360" w:lineRule="auto"/>
        <w:ind w:firstLineChars="200" w:firstLine="420"/>
        <w:jc w:val="center"/>
        <w:rPr>
          <w:rFonts w:ascii="宋体" w:hAnsi="宋体" w:hint="eastAsia"/>
          <w:noProof/>
        </w:rPr>
      </w:pPr>
      <w:r w:rsidRPr="009F5795">
        <w:rPr>
          <w:rFonts w:ascii="宋体" w:hAnsi="宋体"/>
          <w:noProof/>
        </w:rPr>
        <w:drawing>
          <wp:inline distT="0" distB="0" distL="0" distR="0" wp14:anchorId="6A546F4A" wp14:editId="29892121">
            <wp:extent cx="1437640" cy="1390015"/>
            <wp:effectExtent l="0" t="0" r="0" b="635"/>
            <wp:docPr id="141335088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437640" cy="1390015"/>
                    </a:xfrm>
                    <a:prstGeom prst="rect">
                      <a:avLst/>
                    </a:prstGeom>
                    <a:noFill/>
                    <a:ln>
                      <a:noFill/>
                    </a:ln>
                  </pic:spPr>
                </pic:pic>
              </a:graphicData>
            </a:graphic>
          </wp:inline>
        </w:drawing>
      </w:r>
    </w:p>
    <w:p w14:paraId="367064D4" w14:textId="77777777" w:rsidR="003A7466" w:rsidRPr="006B23A3" w:rsidRDefault="003A7466" w:rsidP="003A7466">
      <w:pPr>
        <w:spacing w:line="360" w:lineRule="auto"/>
        <w:ind w:firstLineChars="200" w:firstLine="480"/>
        <w:rPr>
          <w:rFonts w:ascii="宋体" w:eastAsia="宋体" w:hAnsi="宋体" w:hint="eastAsia"/>
          <w:sz w:val="24"/>
        </w:rPr>
      </w:pPr>
      <w:r w:rsidRPr="006B23A3">
        <w:rPr>
          <w:rFonts w:ascii="宋体" w:eastAsia="宋体" w:hAnsi="宋体" w:hint="eastAsia"/>
          <w:sz w:val="24"/>
        </w:rPr>
        <w:t>（3）由直接观察求瞬心和三心定律求瞬心可以得到各瞬心点</w:t>
      </w:r>
    </w:p>
    <w:p w14:paraId="10D8E6B8" w14:textId="05D378ED" w:rsidR="003A7466" w:rsidRDefault="003A7466" w:rsidP="003A7466">
      <w:pPr>
        <w:spacing w:line="360" w:lineRule="auto"/>
        <w:ind w:firstLineChars="200" w:firstLine="420"/>
        <w:jc w:val="center"/>
        <w:rPr>
          <w:rFonts w:ascii="宋体" w:hAnsi="宋体" w:hint="eastAsia"/>
          <w:noProof/>
        </w:rPr>
      </w:pPr>
      <w:r>
        <w:rPr>
          <w:rFonts w:ascii="宋体" w:hAnsi="宋体"/>
          <w:noProof/>
        </w:rPr>
        <w:lastRenderedPageBreak/>
        <w:drawing>
          <wp:inline distT="0" distB="0" distL="0" distR="0" wp14:anchorId="443E666A" wp14:editId="5CF032A3">
            <wp:extent cx="2848610" cy="1981835"/>
            <wp:effectExtent l="0" t="0" r="8890" b="0"/>
            <wp:docPr id="5667371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l="3145" r="5461" b="2591"/>
                    <a:stretch>
                      <a:fillRect/>
                    </a:stretch>
                  </pic:blipFill>
                  <pic:spPr bwMode="auto">
                    <a:xfrm>
                      <a:off x="0" y="0"/>
                      <a:ext cx="2848610" cy="1981835"/>
                    </a:xfrm>
                    <a:prstGeom prst="rect">
                      <a:avLst/>
                    </a:prstGeom>
                    <a:noFill/>
                    <a:ln>
                      <a:noFill/>
                    </a:ln>
                  </pic:spPr>
                </pic:pic>
              </a:graphicData>
            </a:graphic>
          </wp:inline>
        </w:drawing>
      </w:r>
    </w:p>
    <w:p w14:paraId="6C17E22E" w14:textId="77777777" w:rsidR="003A7466" w:rsidRDefault="003A7466" w:rsidP="003A7466">
      <w:pPr>
        <w:spacing w:line="360" w:lineRule="auto"/>
        <w:ind w:firstLineChars="200" w:firstLine="420"/>
        <w:rPr>
          <w:rFonts w:ascii="宋体" w:hAnsi="宋体" w:hint="eastAsia"/>
        </w:rPr>
      </w:pPr>
      <w:r>
        <w:rPr>
          <w:rFonts w:ascii="宋体" w:hAnsi="宋体" w:hint="eastAsia"/>
          <w:noProof/>
        </w:rPr>
        <w:t>（</w:t>
      </w:r>
      <w:r>
        <w:rPr>
          <w:rFonts w:ascii="宋体" w:hAnsi="宋体" w:hint="eastAsia"/>
          <w:noProof/>
        </w:rPr>
        <w:t>4</w:t>
      </w:r>
      <w:r>
        <w:rPr>
          <w:rFonts w:ascii="宋体" w:hAnsi="宋体" w:hint="eastAsia"/>
          <w:noProof/>
        </w:rPr>
        <w:t>）</w:t>
      </w:r>
      <w:r w:rsidRPr="00E44641">
        <w:rPr>
          <w:rFonts w:ascii="宋体" w:hAnsi="宋体" w:hint="eastAsia"/>
          <w:noProof/>
        </w:rPr>
        <w:t>ω</w:t>
      </w:r>
      <w:r w:rsidRPr="003A7466">
        <w:rPr>
          <w:rFonts w:ascii="宋体" w:hAnsi="宋体" w:hint="eastAsia"/>
          <w:noProof/>
          <w:vertAlign w:val="subscript"/>
        </w:rPr>
        <w:t>1</w:t>
      </w:r>
      <w:r w:rsidRPr="00E44641">
        <w:rPr>
          <w:rFonts w:ascii="宋体" w:hAnsi="宋体" w:hint="eastAsia"/>
          <w:noProof/>
        </w:rPr>
        <w:t xml:space="preserve"> /</w:t>
      </w:r>
      <w:r w:rsidRPr="00E44641">
        <w:rPr>
          <w:rFonts w:ascii="宋体" w:hAnsi="宋体" w:hint="eastAsia"/>
          <w:noProof/>
        </w:rPr>
        <w:t>ω</w:t>
      </w:r>
      <w:r w:rsidRPr="003A7466">
        <w:rPr>
          <w:rFonts w:ascii="宋体" w:hAnsi="宋体" w:hint="eastAsia"/>
          <w:noProof/>
          <w:vertAlign w:val="subscript"/>
        </w:rPr>
        <w:t>3</w:t>
      </w:r>
      <w:r w:rsidRPr="00E44641">
        <w:rPr>
          <w:rFonts w:ascii="宋体" w:hAnsi="宋体" w:hint="eastAsia"/>
          <w:noProof/>
        </w:rPr>
        <w:t>=P</w:t>
      </w:r>
      <w:r>
        <w:rPr>
          <w:rFonts w:ascii="宋体" w:hAnsi="宋体" w:hint="eastAsia"/>
          <w:noProof/>
        </w:rPr>
        <w:t>13</w:t>
      </w:r>
      <w:r w:rsidRPr="00E44641">
        <w:rPr>
          <w:rFonts w:ascii="宋体" w:hAnsi="宋体" w:hint="eastAsia"/>
          <w:noProof/>
        </w:rPr>
        <w:t>P</w:t>
      </w:r>
      <w:r>
        <w:rPr>
          <w:rFonts w:ascii="宋体" w:hAnsi="宋体" w:hint="eastAsia"/>
          <w:noProof/>
        </w:rPr>
        <w:t>34</w:t>
      </w:r>
      <w:r w:rsidRPr="00E44641">
        <w:rPr>
          <w:rFonts w:ascii="宋体" w:hAnsi="宋体" w:hint="eastAsia"/>
          <w:noProof/>
        </w:rPr>
        <w:t>/ P</w:t>
      </w:r>
      <w:r>
        <w:rPr>
          <w:rFonts w:ascii="宋体" w:hAnsi="宋体" w:hint="eastAsia"/>
          <w:noProof/>
        </w:rPr>
        <w:t>13</w:t>
      </w:r>
      <w:r w:rsidRPr="00E44641">
        <w:rPr>
          <w:rFonts w:ascii="宋体" w:hAnsi="宋体" w:hint="eastAsia"/>
          <w:noProof/>
        </w:rPr>
        <w:t>P</w:t>
      </w:r>
      <w:r>
        <w:rPr>
          <w:rFonts w:ascii="宋体" w:hAnsi="宋体" w:hint="eastAsia"/>
          <w:noProof/>
        </w:rPr>
        <w:t>14</w:t>
      </w:r>
      <w:r w:rsidRPr="00E44641">
        <w:rPr>
          <w:rFonts w:ascii="宋体" w:hAnsi="宋体" w:hint="eastAsia"/>
          <w:noProof/>
        </w:rPr>
        <w:t>=4</w:t>
      </w:r>
    </w:p>
    <w:p w14:paraId="7571B6C3" w14:textId="0ABDB66F" w:rsidR="003A7466" w:rsidRPr="003A7466" w:rsidRDefault="003A7466" w:rsidP="003A7466">
      <w:pPr>
        <w:jc w:val="right"/>
        <w:rPr>
          <w:rFonts w:ascii="宋体" w:hAnsi="宋体" w:hint="eastAsia"/>
          <w:b/>
          <w:color w:val="FF0000"/>
          <w:szCs w:val="21"/>
        </w:rPr>
      </w:pPr>
    </w:p>
    <w:sectPr w:rsidR="003A7466" w:rsidRPr="003A7466" w:rsidSect="009B302C">
      <w:footerReference w:type="default" r:id="rId37"/>
      <w:pgSz w:w="11906" w:h="16838"/>
      <w:pgMar w:top="1418" w:right="1134"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B839E5" w14:textId="77777777" w:rsidR="00AB4206" w:rsidRDefault="00AB4206" w:rsidP="00E47392">
      <w:pPr>
        <w:rPr>
          <w:rFonts w:hint="eastAsia"/>
        </w:rPr>
      </w:pPr>
      <w:r>
        <w:separator/>
      </w:r>
    </w:p>
  </w:endnote>
  <w:endnote w:type="continuationSeparator" w:id="0">
    <w:p w14:paraId="59BFB66C" w14:textId="77777777" w:rsidR="00AB4206" w:rsidRDefault="00AB4206" w:rsidP="00E4739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华文仿宋">
    <w:altName w:val="STFangsong"/>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D1B204" w14:textId="20647002" w:rsidR="006F4CDB" w:rsidRDefault="006F4CDB" w:rsidP="008D61AC">
    <w:pPr>
      <w:pStyle w:val="a5"/>
      <w:pBdr>
        <w:bottom w:val="none" w:sz="0" w:space="0" w:color="auto"/>
      </w:pBdr>
      <w:wordWrap w:val="0"/>
      <w:rPr>
        <w:rFonts w:hint="eastAsia"/>
      </w:rPr>
    </w:pPr>
    <w:r>
      <w:rPr>
        <w:rFonts w:hint="eastAsia"/>
        <w:kern w:val="0"/>
        <w:szCs w:val="21"/>
      </w:rPr>
      <w:t xml:space="preserve">         </w:t>
    </w:r>
    <w:r>
      <w:rPr>
        <w:rFonts w:hint="eastAsia"/>
      </w:rPr>
      <w:t xml:space="preserve">       </w:t>
    </w:r>
  </w:p>
  <w:p w14:paraId="43A72708" w14:textId="77777777" w:rsidR="006F4CDB" w:rsidRPr="008D61AC" w:rsidRDefault="006F4CDB" w:rsidP="00EA34B7">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B8A486" w14:textId="77777777" w:rsidR="00AB4206" w:rsidRDefault="00AB4206" w:rsidP="00E47392">
      <w:pPr>
        <w:rPr>
          <w:rFonts w:hint="eastAsia"/>
        </w:rPr>
      </w:pPr>
      <w:r>
        <w:separator/>
      </w:r>
    </w:p>
  </w:footnote>
  <w:footnote w:type="continuationSeparator" w:id="0">
    <w:p w14:paraId="233BC837" w14:textId="77777777" w:rsidR="00AB4206" w:rsidRDefault="00AB4206" w:rsidP="00E47392">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F"/>
    <w:multiLevelType w:val="multilevel"/>
    <w:tmpl w:val="0000000F"/>
    <w:lvl w:ilvl="0">
      <w:start w:val="1"/>
      <w:numFmt w:val="decimal"/>
      <w:lvlText w:val="(%1)"/>
      <w:lvlJc w:val="left"/>
      <w:pPr>
        <w:tabs>
          <w:tab w:val="num" w:pos="510"/>
        </w:tabs>
        <w:ind w:left="510" w:hanging="510"/>
      </w:pPr>
      <w:rPr>
        <w:rFonts w:ascii="Times New Roman" w:hAnsi="Times New Roman" w:cs="Times New Roman" w:hint="default"/>
        <w:color w:val="auto"/>
        <w:sz w:val="21"/>
        <w:szCs w:val="21"/>
      </w:rPr>
    </w:lvl>
    <w:lvl w:ilvl="1">
      <w:start w:val="2"/>
      <w:numFmt w:val="decimal"/>
      <w:lvlText w:val="%2．"/>
      <w:lvlJc w:val="left"/>
      <w:pPr>
        <w:tabs>
          <w:tab w:val="num" w:pos="780"/>
        </w:tabs>
        <w:ind w:left="780" w:hanging="360"/>
      </w:pPr>
      <w:rPr>
        <w:rFonts w:hint="eastAsia"/>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0000010"/>
    <w:multiLevelType w:val="multilevel"/>
    <w:tmpl w:val="00000010"/>
    <w:lvl w:ilvl="0">
      <w:start w:val="1"/>
      <w:numFmt w:val="decimal"/>
      <w:lvlText w:val="(%1)"/>
      <w:lvlJc w:val="left"/>
      <w:pPr>
        <w:tabs>
          <w:tab w:val="num" w:pos="510"/>
        </w:tabs>
        <w:ind w:left="510" w:hanging="510"/>
      </w:pPr>
      <w:rPr>
        <w:rFonts w:ascii="Times New Roman" w:hAnsi="Times New Roman" w:cs="Times New Roman" w:hint="default"/>
        <w:color w:val="auto"/>
        <w:sz w:val="21"/>
        <w:szCs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0000011"/>
    <w:multiLevelType w:val="multilevel"/>
    <w:tmpl w:val="00000011"/>
    <w:lvl w:ilvl="0">
      <w:start w:val="1"/>
      <w:numFmt w:val="decimal"/>
      <w:lvlText w:val="(%1)"/>
      <w:lvlJc w:val="left"/>
      <w:pPr>
        <w:tabs>
          <w:tab w:val="num" w:pos="510"/>
        </w:tabs>
        <w:ind w:left="510" w:hanging="510"/>
      </w:pPr>
      <w:rPr>
        <w:rFonts w:ascii="Times New Roman" w:hAnsi="Times New Roman" w:cs="Times New Roman" w:hint="default"/>
        <w:color w:val="auto"/>
        <w:sz w:val="21"/>
        <w:szCs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00000013"/>
    <w:multiLevelType w:val="multilevel"/>
    <w:tmpl w:val="00000013"/>
    <w:lvl w:ilvl="0">
      <w:start w:val="1"/>
      <w:numFmt w:val="decimal"/>
      <w:lvlText w:val="(%1)"/>
      <w:lvlJc w:val="left"/>
      <w:pPr>
        <w:tabs>
          <w:tab w:val="num" w:pos="510"/>
        </w:tabs>
        <w:ind w:left="510" w:hanging="510"/>
      </w:pPr>
      <w:rPr>
        <w:rFonts w:ascii="Times New Roman" w:hAnsi="Times New Roman" w:cs="Times New Roman" w:hint="default"/>
        <w:color w:val="auto"/>
        <w:sz w:val="21"/>
        <w:szCs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00000014"/>
    <w:multiLevelType w:val="multilevel"/>
    <w:tmpl w:val="00000014"/>
    <w:lvl w:ilvl="0">
      <w:start w:val="1"/>
      <w:numFmt w:val="decimal"/>
      <w:lvlText w:val="(%1)"/>
      <w:lvlJc w:val="left"/>
      <w:pPr>
        <w:tabs>
          <w:tab w:val="num" w:pos="510"/>
        </w:tabs>
        <w:ind w:left="510" w:hanging="510"/>
      </w:pPr>
      <w:rPr>
        <w:rFonts w:ascii="Times New Roman" w:hAnsi="Times New Roman" w:cs="Times New Roman" w:hint="default"/>
        <w:color w:val="auto"/>
        <w:sz w:val="21"/>
        <w:szCs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0000001B"/>
    <w:multiLevelType w:val="multilevel"/>
    <w:tmpl w:val="0000001B"/>
    <w:lvl w:ilvl="0">
      <w:start w:val="1"/>
      <w:numFmt w:val="decimal"/>
      <w:lvlText w:val="(%1)"/>
      <w:lvlJc w:val="left"/>
      <w:pPr>
        <w:tabs>
          <w:tab w:val="num" w:pos="510"/>
        </w:tabs>
        <w:ind w:left="510" w:hanging="510"/>
      </w:pPr>
      <w:rPr>
        <w:rFonts w:ascii="Times New Roman" w:hAnsi="Times New Roman" w:cs="Times New Roman" w:hint="default"/>
        <w:color w:val="auto"/>
        <w:sz w:val="21"/>
        <w:szCs w:val="21"/>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000001C"/>
    <w:multiLevelType w:val="multilevel"/>
    <w:tmpl w:val="0000001C"/>
    <w:lvl w:ilvl="0">
      <w:start w:val="1"/>
      <w:numFmt w:val="decimal"/>
      <w:lvlText w:val="(%1)"/>
      <w:lvlJc w:val="left"/>
      <w:pPr>
        <w:tabs>
          <w:tab w:val="num" w:pos="510"/>
        </w:tabs>
        <w:ind w:left="510" w:hanging="510"/>
      </w:pPr>
      <w:rPr>
        <w:rFonts w:ascii="Times New Roman" w:hAnsi="Times New Roman" w:cs="Times New Roman" w:hint="default"/>
        <w:color w:val="auto"/>
        <w:sz w:val="21"/>
        <w:szCs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208D06AF"/>
    <w:multiLevelType w:val="hybridMultilevel"/>
    <w:tmpl w:val="197E7204"/>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47D3A47"/>
    <w:multiLevelType w:val="singleLevel"/>
    <w:tmpl w:val="547D3A47"/>
    <w:lvl w:ilvl="0">
      <w:start w:val="10"/>
      <w:numFmt w:val="decimal"/>
      <w:suff w:val="nothing"/>
      <w:lvlText w:val="%1."/>
      <w:lvlJc w:val="left"/>
    </w:lvl>
  </w:abstractNum>
  <w:num w:numId="1" w16cid:durableId="395737353">
    <w:abstractNumId w:val="8"/>
  </w:num>
  <w:num w:numId="2" w16cid:durableId="412819760">
    <w:abstractNumId w:val="0"/>
  </w:num>
  <w:num w:numId="3" w16cid:durableId="1604608286">
    <w:abstractNumId w:val="3"/>
  </w:num>
  <w:num w:numId="4" w16cid:durableId="1954165407">
    <w:abstractNumId w:val="4"/>
  </w:num>
  <w:num w:numId="5" w16cid:durableId="1042167198">
    <w:abstractNumId w:val="6"/>
  </w:num>
  <w:num w:numId="6" w16cid:durableId="2100784698">
    <w:abstractNumId w:val="2"/>
    <w:lvlOverride w:ilvl="0">
      <w:startOverride w:val="1"/>
    </w:lvlOverride>
  </w:num>
  <w:num w:numId="7" w16cid:durableId="1353339119">
    <w:abstractNumId w:val="5"/>
    <w:lvlOverride w:ilvl="0">
      <w:startOverride w:val="1"/>
    </w:lvlOverride>
  </w:num>
  <w:num w:numId="8" w16cid:durableId="1716462354">
    <w:abstractNumId w:val="1"/>
    <w:lvlOverride w:ilvl="0">
      <w:startOverride w:val="1"/>
    </w:lvlOverride>
  </w:num>
  <w:num w:numId="9" w16cid:durableId="7932498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02C"/>
    <w:rsid w:val="000947BE"/>
    <w:rsid w:val="000F1B9A"/>
    <w:rsid w:val="000F6F23"/>
    <w:rsid w:val="00141473"/>
    <w:rsid w:val="001C50E1"/>
    <w:rsid w:val="001F6E16"/>
    <w:rsid w:val="00203CE0"/>
    <w:rsid w:val="00205C02"/>
    <w:rsid w:val="002255BE"/>
    <w:rsid w:val="00226FCF"/>
    <w:rsid w:val="00295114"/>
    <w:rsid w:val="002E3406"/>
    <w:rsid w:val="00310012"/>
    <w:rsid w:val="00342593"/>
    <w:rsid w:val="003642EF"/>
    <w:rsid w:val="0037204B"/>
    <w:rsid w:val="003A7466"/>
    <w:rsid w:val="003D60C6"/>
    <w:rsid w:val="0046037C"/>
    <w:rsid w:val="00484B56"/>
    <w:rsid w:val="00490CBA"/>
    <w:rsid w:val="004956FA"/>
    <w:rsid w:val="005540AE"/>
    <w:rsid w:val="005E501E"/>
    <w:rsid w:val="00611F7D"/>
    <w:rsid w:val="006A528C"/>
    <w:rsid w:val="006B12A7"/>
    <w:rsid w:val="006B1C7F"/>
    <w:rsid w:val="006B23A3"/>
    <w:rsid w:val="006D2279"/>
    <w:rsid w:val="006F0338"/>
    <w:rsid w:val="006F4CDB"/>
    <w:rsid w:val="007733C4"/>
    <w:rsid w:val="00780833"/>
    <w:rsid w:val="00797D51"/>
    <w:rsid w:val="007C2010"/>
    <w:rsid w:val="00831B05"/>
    <w:rsid w:val="0085280C"/>
    <w:rsid w:val="00853D7B"/>
    <w:rsid w:val="008D2A86"/>
    <w:rsid w:val="008E7770"/>
    <w:rsid w:val="00900DA7"/>
    <w:rsid w:val="009044F9"/>
    <w:rsid w:val="00915ADA"/>
    <w:rsid w:val="009779E0"/>
    <w:rsid w:val="009B302C"/>
    <w:rsid w:val="00A52352"/>
    <w:rsid w:val="00A95BC3"/>
    <w:rsid w:val="00AB4206"/>
    <w:rsid w:val="00AD1E06"/>
    <w:rsid w:val="00AF6EBE"/>
    <w:rsid w:val="00BA1AD7"/>
    <w:rsid w:val="00C43433"/>
    <w:rsid w:val="00CB210D"/>
    <w:rsid w:val="00CF0450"/>
    <w:rsid w:val="00DE28A9"/>
    <w:rsid w:val="00DE309E"/>
    <w:rsid w:val="00E031B8"/>
    <w:rsid w:val="00E43AE2"/>
    <w:rsid w:val="00E47392"/>
    <w:rsid w:val="00E9024C"/>
    <w:rsid w:val="00EB1FF0"/>
    <w:rsid w:val="00EF03A6"/>
    <w:rsid w:val="00F65E4D"/>
    <w:rsid w:val="00F67424"/>
    <w:rsid w:val="00FF0F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E3531"/>
  <w15:chartTrackingRefBased/>
  <w15:docId w15:val="{372241E2-C0ED-4F94-931F-2BF9FA3B0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9B302C"/>
    <w:pPr>
      <w:jc w:val="left"/>
    </w:pPr>
    <w:rPr>
      <w:rFonts w:ascii="Times New Roman" w:eastAsia="宋体" w:hAnsi="Times New Roman" w:cs="Times New Roman"/>
      <w:kern w:val="0"/>
      <w:sz w:val="24"/>
      <w:szCs w:val="24"/>
    </w:rPr>
  </w:style>
  <w:style w:type="character" w:styleId="a4">
    <w:name w:val="Emphasis"/>
    <w:qFormat/>
    <w:rsid w:val="009B302C"/>
    <w:rPr>
      <w:i/>
      <w:iCs/>
    </w:rPr>
  </w:style>
  <w:style w:type="paragraph" w:styleId="a5">
    <w:name w:val="header"/>
    <w:basedOn w:val="a"/>
    <w:link w:val="a6"/>
    <w:unhideWhenUsed/>
    <w:qFormat/>
    <w:rsid w:val="00E4739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47392"/>
    <w:rPr>
      <w:sz w:val="18"/>
      <w:szCs w:val="18"/>
    </w:rPr>
  </w:style>
  <w:style w:type="paragraph" w:styleId="a7">
    <w:name w:val="footer"/>
    <w:basedOn w:val="a"/>
    <w:link w:val="a8"/>
    <w:unhideWhenUsed/>
    <w:qFormat/>
    <w:rsid w:val="00E47392"/>
    <w:pPr>
      <w:tabs>
        <w:tab w:val="center" w:pos="4153"/>
        <w:tab w:val="right" w:pos="8306"/>
      </w:tabs>
      <w:snapToGrid w:val="0"/>
      <w:jc w:val="left"/>
    </w:pPr>
    <w:rPr>
      <w:sz w:val="18"/>
      <w:szCs w:val="18"/>
    </w:rPr>
  </w:style>
  <w:style w:type="character" w:customStyle="1" w:styleId="a8">
    <w:name w:val="页脚 字符"/>
    <w:basedOn w:val="a0"/>
    <w:link w:val="a7"/>
    <w:uiPriority w:val="99"/>
    <w:rsid w:val="00E47392"/>
    <w:rPr>
      <w:sz w:val="18"/>
      <w:szCs w:val="18"/>
    </w:rPr>
  </w:style>
  <w:style w:type="character" w:styleId="a9">
    <w:name w:val="Placeholder Text"/>
    <w:basedOn w:val="a0"/>
    <w:uiPriority w:val="99"/>
    <w:semiHidden/>
    <w:rsid w:val="006B23A3"/>
    <w:rPr>
      <w:color w:val="666666"/>
    </w:rPr>
  </w:style>
  <w:style w:type="paragraph" w:styleId="aa">
    <w:name w:val="List Paragraph"/>
    <w:basedOn w:val="a"/>
    <w:uiPriority w:val="34"/>
    <w:qFormat/>
    <w:rsid w:val="00F6742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864582">
      <w:bodyDiv w:val="1"/>
      <w:marLeft w:val="0"/>
      <w:marRight w:val="0"/>
      <w:marTop w:val="0"/>
      <w:marBottom w:val="0"/>
      <w:divBdr>
        <w:top w:val="none" w:sz="0" w:space="0" w:color="auto"/>
        <w:left w:val="none" w:sz="0" w:space="0" w:color="auto"/>
        <w:bottom w:val="none" w:sz="0" w:space="0" w:color="auto"/>
        <w:right w:val="none" w:sz="0" w:space="0" w:color="auto"/>
      </w:divBdr>
    </w:div>
    <w:div w:id="69107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6.w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3.wmf"/><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oleObject" Target="embeddings/oleObject3.bin"/><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oleObject" Target="embeddings/oleObject1.bin"/><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15.wmf"/><Relationship Id="rId32" Type="http://schemas.openxmlformats.org/officeDocument/2006/relationships/image" Target="media/image21.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oleObject" Target="embeddings/oleObject2.bin"/><Relationship Id="rId28" Type="http://schemas.openxmlformats.org/officeDocument/2006/relationships/image" Target="media/image17.png"/><Relationship Id="rId36" Type="http://schemas.openxmlformats.org/officeDocument/2006/relationships/image" Target="media/image25.jpeg"/><Relationship Id="rId10" Type="http://schemas.openxmlformats.org/officeDocument/2006/relationships/image" Target="media/image3.wmf"/><Relationship Id="rId19" Type="http://schemas.openxmlformats.org/officeDocument/2006/relationships/image" Target="media/image12.wmf"/><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wmf"/><Relationship Id="rId27" Type="http://schemas.openxmlformats.org/officeDocument/2006/relationships/oleObject" Target="embeddings/oleObject4.bin"/><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5A952-2538-47DB-9DD0-2D761A901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14</Pages>
  <Words>1493</Words>
  <Characters>8513</Characters>
  <Application>Microsoft Office Word</Application>
  <DocSecurity>0</DocSecurity>
  <Lines>70</Lines>
  <Paragraphs>19</Paragraphs>
  <ScaleCrop>false</ScaleCrop>
  <Company/>
  <LinksUpToDate>false</LinksUpToDate>
  <CharactersWithSpaces>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chong</dc:creator>
  <cp:keywords/>
  <dc:description/>
  <cp:lastModifiedBy>洪亮 萧</cp:lastModifiedBy>
  <cp:revision>18</cp:revision>
  <dcterms:created xsi:type="dcterms:W3CDTF">2024-12-04T13:57:00Z</dcterms:created>
  <dcterms:modified xsi:type="dcterms:W3CDTF">2025-06-08T02:38:00Z</dcterms:modified>
</cp:coreProperties>
</file>